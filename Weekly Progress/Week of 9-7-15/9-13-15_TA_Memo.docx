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651" w:rsidRPr="000B4B74" w:rsidRDefault="00F3417D" w:rsidP="005673B8">
      <w:pPr>
        <w:pStyle w:val="Title"/>
        <w:rPr>
          <w:rFonts w:ascii="Arial" w:hAnsi="Arial" w:cs="Arial"/>
        </w:rPr>
      </w:pPr>
      <w:r>
        <w:rPr>
          <w:rFonts w:ascii="Arial" w:hAnsi="Arial" w:cs="Arial"/>
        </w:rPr>
        <w:t xml:space="preserve">weekly </w:t>
      </w:r>
      <w:r w:rsidR="000D4049" w:rsidRPr="000B4B74">
        <w:rPr>
          <w:rFonts w:ascii="Arial" w:hAnsi="Arial" w:cs="Arial"/>
        </w:rPr>
        <w:t>memorandum</w:t>
      </w:r>
    </w:p>
    <w:tbl>
      <w:tblPr>
        <w:tblW w:w="5000" w:type="pct"/>
        <w:tblCellMar>
          <w:left w:w="0" w:type="dxa"/>
          <w:right w:w="0" w:type="dxa"/>
        </w:tblCellMar>
        <w:tblLook w:val="04A0" w:firstRow="1" w:lastRow="0" w:firstColumn="1" w:lastColumn="0" w:noHBand="0" w:noVBand="1"/>
      </w:tblPr>
      <w:tblGrid>
        <w:gridCol w:w="1352"/>
        <w:gridCol w:w="7288"/>
      </w:tblGrid>
      <w:tr w:rsidR="005673B8" w:rsidRPr="000B4B74" w:rsidTr="000B4B74">
        <w:trPr>
          <w:cantSplit/>
          <w:trHeight w:val="288"/>
        </w:trPr>
        <w:tc>
          <w:tcPr>
            <w:tcW w:w="1352" w:type="dxa"/>
          </w:tcPr>
          <w:p w:rsidR="005673B8" w:rsidRPr="000B4B74" w:rsidRDefault="005673B8" w:rsidP="005673B8">
            <w:pPr>
              <w:pStyle w:val="Heading1"/>
              <w:rPr>
                <w:rFonts w:ascii="Arial" w:hAnsi="Arial" w:cs="Arial"/>
              </w:rPr>
            </w:pPr>
            <w:r w:rsidRPr="000B4B74">
              <w:rPr>
                <w:rFonts w:ascii="Arial" w:hAnsi="Arial" w:cs="Arial"/>
              </w:rPr>
              <w:t>to:</w:t>
            </w:r>
          </w:p>
        </w:tc>
        <w:tc>
          <w:tcPr>
            <w:tcW w:w="7288" w:type="dxa"/>
          </w:tcPr>
          <w:p w:rsidR="005673B8" w:rsidRPr="000B4B74" w:rsidRDefault="000B4B74" w:rsidP="000B4B74">
            <w:pPr>
              <w:pStyle w:val="Heading2"/>
              <w:rPr>
                <w:rFonts w:ascii="Arial" w:hAnsi="Arial" w:cs="Arial"/>
              </w:rPr>
            </w:pPr>
            <w:r w:rsidRPr="000B4B74">
              <w:rPr>
                <w:rFonts w:ascii="Arial" w:hAnsi="Arial" w:cs="Arial"/>
              </w:rPr>
              <w:t>James Pettit</w:t>
            </w:r>
          </w:p>
        </w:tc>
      </w:tr>
      <w:tr w:rsidR="005673B8" w:rsidRPr="000B4B74" w:rsidTr="000B4B74">
        <w:trPr>
          <w:cantSplit/>
          <w:trHeight w:val="288"/>
        </w:trPr>
        <w:tc>
          <w:tcPr>
            <w:tcW w:w="1352" w:type="dxa"/>
          </w:tcPr>
          <w:p w:rsidR="005673B8" w:rsidRPr="000B4B74" w:rsidRDefault="005673B8" w:rsidP="005673B8">
            <w:pPr>
              <w:pStyle w:val="Heading1"/>
              <w:rPr>
                <w:rFonts w:ascii="Arial" w:hAnsi="Arial" w:cs="Arial"/>
              </w:rPr>
            </w:pPr>
            <w:r w:rsidRPr="000B4B74">
              <w:rPr>
                <w:rFonts w:ascii="Arial" w:hAnsi="Arial" w:cs="Arial"/>
              </w:rPr>
              <w:t>from:</w:t>
            </w:r>
          </w:p>
        </w:tc>
        <w:tc>
          <w:tcPr>
            <w:tcW w:w="7288" w:type="dxa"/>
          </w:tcPr>
          <w:p w:rsidR="005673B8" w:rsidRPr="000B4B74" w:rsidRDefault="00587886" w:rsidP="00587886">
            <w:pPr>
              <w:pStyle w:val="Heading2"/>
              <w:rPr>
                <w:rFonts w:ascii="Arial" w:hAnsi="Arial" w:cs="Arial"/>
              </w:rPr>
            </w:pPr>
            <w:r>
              <w:rPr>
                <w:rFonts w:ascii="Arial" w:hAnsi="Arial" w:cs="Arial"/>
              </w:rPr>
              <w:t>TOMMY ARRINGTON</w:t>
            </w:r>
          </w:p>
        </w:tc>
      </w:tr>
      <w:tr w:rsidR="005673B8" w:rsidRPr="000B4B74" w:rsidTr="000B4B74">
        <w:trPr>
          <w:cantSplit/>
          <w:trHeight w:val="288"/>
        </w:trPr>
        <w:tc>
          <w:tcPr>
            <w:tcW w:w="1352" w:type="dxa"/>
          </w:tcPr>
          <w:p w:rsidR="005673B8" w:rsidRPr="000B4B74" w:rsidRDefault="005673B8" w:rsidP="005673B8">
            <w:pPr>
              <w:pStyle w:val="Heading1"/>
              <w:rPr>
                <w:rFonts w:ascii="Arial" w:hAnsi="Arial" w:cs="Arial"/>
              </w:rPr>
            </w:pPr>
            <w:r w:rsidRPr="000B4B74">
              <w:rPr>
                <w:rFonts w:ascii="Arial" w:hAnsi="Arial" w:cs="Arial"/>
              </w:rPr>
              <w:t>subject:</w:t>
            </w:r>
          </w:p>
        </w:tc>
        <w:tc>
          <w:tcPr>
            <w:tcW w:w="7288" w:type="dxa"/>
          </w:tcPr>
          <w:p w:rsidR="005673B8" w:rsidRPr="000B4B74" w:rsidRDefault="00587886" w:rsidP="00587886">
            <w:pPr>
              <w:pStyle w:val="Heading2"/>
              <w:rPr>
                <w:rFonts w:ascii="Arial" w:hAnsi="Arial" w:cs="Arial"/>
              </w:rPr>
            </w:pPr>
            <w:r>
              <w:rPr>
                <w:rFonts w:ascii="Arial" w:hAnsi="Arial" w:cs="Arial"/>
              </w:rPr>
              <w:t>My progress on determining payload ideas</w:t>
            </w:r>
          </w:p>
        </w:tc>
      </w:tr>
      <w:tr w:rsidR="005673B8" w:rsidRPr="000B4B74" w:rsidTr="000B4B74">
        <w:trPr>
          <w:cantSplit/>
          <w:trHeight w:val="288"/>
        </w:trPr>
        <w:tc>
          <w:tcPr>
            <w:tcW w:w="1352" w:type="dxa"/>
          </w:tcPr>
          <w:p w:rsidR="005673B8" w:rsidRPr="000B4B74" w:rsidRDefault="005673B8" w:rsidP="005673B8">
            <w:pPr>
              <w:pStyle w:val="Heading1"/>
              <w:rPr>
                <w:rFonts w:ascii="Arial" w:hAnsi="Arial" w:cs="Arial"/>
              </w:rPr>
            </w:pPr>
            <w:r w:rsidRPr="000B4B74">
              <w:rPr>
                <w:rFonts w:ascii="Arial" w:hAnsi="Arial" w:cs="Arial"/>
              </w:rPr>
              <w:t>date:</w:t>
            </w:r>
          </w:p>
        </w:tc>
        <w:sdt>
          <w:sdtPr>
            <w:rPr>
              <w:rFonts w:ascii="Arial" w:hAnsi="Arial" w:cs="Arial"/>
            </w:rPr>
            <w:alias w:val="Date"/>
            <w:tag w:val="Date"/>
            <w:id w:val="85081685"/>
            <w:placeholder>
              <w:docPart w:val="D9C5047102944BE381576DEBB7798055"/>
            </w:placeholder>
            <w:date w:fullDate="2015-09-13T00:00:00Z">
              <w:dateFormat w:val="MMMM d, yyyy"/>
              <w:lid w:val="en-US"/>
              <w:storeMappedDataAs w:val="dateTime"/>
              <w:calendar w:val="gregorian"/>
            </w:date>
          </w:sdtPr>
          <w:sdtContent>
            <w:tc>
              <w:tcPr>
                <w:tcW w:w="7288" w:type="dxa"/>
              </w:tcPr>
              <w:p w:rsidR="005673B8" w:rsidRPr="000B4B74" w:rsidRDefault="00587886" w:rsidP="00587886">
                <w:pPr>
                  <w:pStyle w:val="Heading2"/>
                  <w:rPr>
                    <w:rFonts w:ascii="Arial" w:hAnsi="Arial" w:cs="Arial"/>
                  </w:rPr>
                </w:pPr>
                <w:r>
                  <w:rPr>
                    <w:rFonts w:ascii="Arial" w:hAnsi="Arial" w:cs="Arial"/>
                  </w:rPr>
                  <w:t>September 13, 2015</w:t>
                </w:r>
              </w:p>
            </w:tc>
          </w:sdtContent>
        </w:sdt>
      </w:tr>
      <w:tr w:rsidR="005673B8" w:rsidTr="000B4B74">
        <w:trPr>
          <w:cantSplit/>
          <w:trHeight w:val="288"/>
        </w:trPr>
        <w:tc>
          <w:tcPr>
            <w:tcW w:w="1352" w:type="dxa"/>
            <w:tcBorders>
              <w:bottom w:val="single" w:sz="4" w:space="0" w:color="404040" w:themeColor="text1" w:themeTint="BF"/>
            </w:tcBorders>
          </w:tcPr>
          <w:p w:rsidR="005673B8" w:rsidRPr="005673B8" w:rsidRDefault="005673B8" w:rsidP="005673B8">
            <w:pPr>
              <w:pStyle w:val="Heading1"/>
              <w:rPr>
                <w:b w:val="0"/>
              </w:rPr>
            </w:pPr>
          </w:p>
        </w:tc>
        <w:tc>
          <w:tcPr>
            <w:tcW w:w="7288" w:type="dxa"/>
            <w:tcBorders>
              <w:bottom w:val="single" w:sz="4" w:space="0" w:color="404040" w:themeColor="text1" w:themeTint="BF"/>
            </w:tcBorders>
          </w:tcPr>
          <w:p w:rsidR="005673B8" w:rsidRDefault="005673B8" w:rsidP="005673B8">
            <w:pPr>
              <w:pStyle w:val="Heading1"/>
            </w:pPr>
          </w:p>
        </w:tc>
      </w:tr>
    </w:tbl>
    <w:p w:rsidR="00F37651" w:rsidRPr="000B4B74" w:rsidRDefault="001D7A40" w:rsidP="000B4B74">
      <w:pPr>
        <w:pStyle w:val="BodyText"/>
        <w:ind w:firstLine="0"/>
        <w:rPr>
          <w:rFonts w:ascii="Arial" w:hAnsi="Arial" w:cs="Arial"/>
        </w:rPr>
      </w:pPr>
      <w:r>
        <w:rPr>
          <w:rFonts w:ascii="Arial" w:hAnsi="Arial" w:cs="Arial"/>
          <w:b/>
        </w:rPr>
        <w:t>LAST</w:t>
      </w:r>
      <w:r w:rsidR="000B4B74" w:rsidRPr="000B4B74">
        <w:rPr>
          <w:rFonts w:ascii="Arial" w:hAnsi="Arial" w:cs="Arial"/>
          <w:b/>
        </w:rPr>
        <w:t xml:space="preserve"> WEEK</w:t>
      </w:r>
    </w:p>
    <w:p w:rsidR="000B4B74" w:rsidRDefault="00587886" w:rsidP="00F3417D">
      <w:pPr>
        <w:pStyle w:val="BodyText"/>
        <w:spacing w:line="360" w:lineRule="auto"/>
        <w:ind w:firstLine="0"/>
        <w:rPr>
          <w:rFonts w:ascii="Arial" w:hAnsi="Arial" w:cs="Arial"/>
        </w:rPr>
      </w:pPr>
      <w:r>
        <w:rPr>
          <w:rFonts w:ascii="Arial" w:hAnsi="Arial" w:cs="Arial"/>
        </w:rPr>
        <w:t>Last week I familiarized myself with the competition rules, and researched various payload selections and assessed the feasibility of each choice. My three ideas were a cold gas fuelled three-axis stabilized Reaction Control System</w:t>
      </w:r>
      <w:r w:rsidR="008A26CD">
        <w:rPr>
          <w:rFonts w:ascii="Arial" w:hAnsi="Arial" w:cs="Arial"/>
        </w:rPr>
        <w:t xml:space="preserve"> (RCS)</w:t>
      </w:r>
      <w:r>
        <w:rPr>
          <w:rFonts w:ascii="Arial" w:hAnsi="Arial" w:cs="Arial"/>
        </w:rPr>
        <w:t xml:space="preserve"> for proof of concept, a hardware comparison experiment for testing flight progress with various quality IMUs and comparing the results, and a radio </w:t>
      </w:r>
      <w:r w:rsidR="008A26CD">
        <w:rPr>
          <w:rFonts w:ascii="Arial" w:hAnsi="Arial" w:cs="Arial"/>
        </w:rPr>
        <w:t>science experiment consisting of a radar altimeter that collects flight data to examine how the unique electromagnetic properties of carbon fiber affect altimetry measurements. I chose to only propose the altimetry test because of its practicality: it is simple to design, small, and would reliably provide useful data for future composite structures. The RCS unit would be very complex to construct and possibly interfere with contest rules, and the IMU comparison would yield relatively little data.</w:t>
      </w:r>
    </w:p>
    <w:p w:rsidR="008D1151" w:rsidRDefault="001D7A40" w:rsidP="000B4B74">
      <w:pPr>
        <w:pStyle w:val="BodyText"/>
        <w:ind w:firstLine="0"/>
        <w:rPr>
          <w:rFonts w:ascii="Arial" w:hAnsi="Arial" w:cs="Arial"/>
        </w:rPr>
      </w:pPr>
      <w:r>
        <w:rPr>
          <w:rFonts w:ascii="Arial" w:hAnsi="Arial" w:cs="Arial"/>
          <w:b/>
        </w:rPr>
        <w:t>THIS</w:t>
      </w:r>
      <w:r w:rsidR="006D15C8">
        <w:rPr>
          <w:rFonts w:ascii="Arial" w:hAnsi="Arial" w:cs="Arial"/>
          <w:b/>
        </w:rPr>
        <w:t xml:space="preserve"> WEEK</w:t>
      </w:r>
    </w:p>
    <w:p w:rsidR="00AD083E" w:rsidRDefault="008A26CD" w:rsidP="00F3417D">
      <w:pPr>
        <w:pStyle w:val="BodyText"/>
        <w:spacing w:line="360" w:lineRule="auto"/>
        <w:ind w:firstLine="0"/>
        <w:rPr>
          <w:rFonts w:ascii="Arial" w:hAnsi="Arial" w:cs="Arial"/>
        </w:rPr>
      </w:pPr>
      <w:r>
        <w:rPr>
          <w:rFonts w:ascii="Arial" w:hAnsi="Arial" w:cs="Arial"/>
        </w:rPr>
        <w:t>This week I will research previous work done on aerial seed distribution systems</w:t>
      </w:r>
      <w:r w:rsidR="009512B1">
        <w:rPr>
          <w:rFonts w:ascii="Arial" w:hAnsi="Arial" w:cs="Arial"/>
        </w:rPr>
        <w:t xml:space="preserve">, and develop a possible preliminary design for dispersing seeds from the rocket. This will be a contribution with the other team members as we finalize our choice of payload, and will continue past this week. I also plan to look into air brake designs to support the D&amp;O team, and attend a Propulsion meeting (if schedules permit) to learn more about the engine and begin to determine what processes will be required to integrate it with the flight computer.  </w:t>
      </w:r>
    </w:p>
    <w:p w:rsidR="00AD083E" w:rsidRPr="00AD083E" w:rsidRDefault="00AD083E" w:rsidP="00AD083E"/>
    <w:p w:rsidR="00AD083E" w:rsidRPr="00AD083E" w:rsidRDefault="00AD083E" w:rsidP="00AD083E"/>
    <w:p w:rsidR="00AD083E" w:rsidRPr="00AD083E" w:rsidRDefault="00AD083E" w:rsidP="00AD083E">
      <w:pPr>
        <w:rPr>
          <w:sz w:val="24"/>
        </w:rPr>
      </w:pPr>
      <w:bookmarkStart w:id="0" w:name="_GoBack"/>
      <w:bookmarkEnd w:id="0"/>
    </w:p>
    <w:sectPr w:rsidR="00AD083E" w:rsidRPr="00AD083E" w:rsidSect="00F37651">
      <w:footerReference w:type="even" r:id="rId8"/>
      <w:footerReference w:type="default" r:id="rId9"/>
      <w:footerReference w:type="first" r:id="rId10"/>
      <w:pgSz w:w="12240" w:h="15840" w:code="1"/>
      <w:pgMar w:top="1440" w:right="1800" w:bottom="1440" w:left="1800" w:header="960" w:footer="96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26CD" w:rsidRDefault="008A26CD">
      <w:r>
        <w:separator/>
      </w:r>
    </w:p>
    <w:p w:rsidR="008A26CD" w:rsidRDefault="008A26CD"/>
  </w:endnote>
  <w:endnote w:type="continuationSeparator" w:id="0">
    <w:p w:rsidR="008A26CD" w:rsidRDefault="008A26CD">
      <w:r>
        <w:continuationSeparator/>
      </w:r>
    </w:p>
    <w:p w:rsidR="008A26CD" w:rsidRDefault="008A26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26CD" w:rsidRDefault="008A26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8A26CD" w:rsidRDefault="008A26CD">
    <w:pPr>
      <w:pStyle w:val="Footer"/>
    </w:pPr>
  </w:p>
  <w:p w:rsidR="008A26CD" w:rsidRDefault="008A26C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26CD" w:rsidRDefault="008A26CD">
    <w:pPr>
      <w:pStyle w:val="Footer"/>
      <w:pBdr>
        <w:top w:val="single" w:sz="6" w:space="2" w:color="auto"/>
      </w:pBdr>
      <w:ind w:left="4080" w:right="4080"/>
    </w:pPr>
    <w:r>
      <w:rPr>
        <w:rStyle w:val="PageNumber"/>
      </w:rPr>
      <w:fldChar w:fldCharType="begin"/>
    </w:r>
    <w:r>
      <w:rPr>
        <w:rStyle w:val="PageNumber"/>
      </w:rPr>
      <w:instrText xml:space="preserve"> PAGE </w:instrText>
    </w:r>
    <w:r>
      <w:rPr>
        <w:rStyle w:val="PageNumber"/>
      </w:rPr>
      <w:fldChar w:fldCharType="separate"/>
    </w:r>
    <w:r w:rsidR="009512B1">
      <w:rPr>
        <w:rStyle w:val="PageNumber"/>
        <w:noProof/>
      </w:rPr>
      <w:t>2</w:t>
    </w:r>
    <w:r>
      <w:rPr>
        <w:rStyle w:val="PageNumber"/>
      </w:rPr>
      <w:fldChar w:fldCharType="end"/>
    </w:r>
  </w:p>
  <w:p w:rsidR="008A26CD" w:rsidRDefault="008A26CD"/>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26CD" w:rsidRDefault="008A26CD">
    <w:pPr>
      <w:pStyle w:val="Footer"/>
      <w:jc w:val="lef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26CD" w:rsidRDefault="008A26CD">
      <w:r>
        <w:separator/>
      </w:r>
    </w:p>
    <w:p w:rsidR="008A26CD" w:rsidRDefault="008A26CD"/>
  </w:footnote>
  <w:footnote w:type="continuationSeparator" w:id="0">
    <w:p w:rsidR="008A26CD" w:rsidRDefault="008A26CD">
      <w:r>
        <w:continuationSeparator/>
      </w:r>
    </w:p>
    <w:p w:rsidR="008A26CD" w:rsidRDefault="008A26CD"/>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B74"/>
    <w:rsid w:val="000B4B74"/>
    <w:rsid w:val="000D4049"/>
    <w:rsid w:val="001D7A40"/>
    <w:rsid w:val="001F1EDD"/>
    <w:rsid w:val="00292420"/>
    <w:rsid w:val="005673B8"/>
    <w:rsid w:val="00587886"/>
    <w:rsid w:val="006D15C8"/>
    <w:rsid w:val="008A26CD"/>
    <w:rsid w:val="008D1151"/>
    <w:rsid w:val="008D539D"/>
    <w:rsid w:val="009512B1"/>
    <w:rsid w:val="00AD083E"/>
    <w:rsid w:val="00F3417D"/>
    <w:rsid w:val="00F358EA"/>
    <w:rsid w:val="00F37651"/>
    <w:rsid w:val="00FB39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8EA"/>
    <w:rPr>
      <w:rFonts w:asciiTheme="minorHAnsi" w:hAnsiTheme="minorHAnsi"/>
      <w:sz w:val="22"/>
    </w:rPr>
  </w:style>
  <w:style w:type="paragraph" w:styleId="Heading1">
    <w:name w:val="heading 1"/>
    <w:basedOn w:val="Normal"/>
    <w:next w:val="BodyText"/>
    <w:qFormat/>
    <w:rsid w:val="00F358EA"/>
    <w:pPr>
      <w:spacing w:after="60"/>
      <w:outlineLvl w:val="0"/>
    </w:pPr>
    <w:rPr>
      <w:rFonts w:asciiTheme="majorHAnsi" w:hAnsiTheme="majorHAnsi"/>
      <w:b/>
      <w:caps/>
      <w:sz w:val="18"/>
    </w:rPr>
  </w:style>
  <w:style w:type="paragraph" w:styleId="Heading2">
    <w:name w:val="heading 2"/>
    <w:basedOn w:val="Normal"/>
    <w:next w:val="Normal"/>
    <w:unhideWhenUsed/>
    <w:qFormat/>
    <w:rsid w:val="00F358EA"/>
    <w:pPr>
      <w:outlineLvl w:val="1"/>
    </w:pPr>
    <w:rPr>
      <w:caps/>
      <w:sz w:val="18"/>
    </w:rPr>
  </w:style>
  <w:style w:type="paragraph" w:styleId="Heading3">
    <w:name w:val="heading 3"/>
    <w:basedOn w:val="Normal"/>
    <w:next w:val="BodyText"/>
    <w:semiHidden/>
    <w:unhideWhenUsed/>
    <w:rsid w:val="00F37651"/>
    <w:pPr>
      <w:keepNext/>
      <w:keepLines/>
      <w:spacing w:after="240" w:line="240" w:lineRule="atLeast"/>
      <w:outlineLvl w:val="2"/>
    </w:pPr>
    <w:rPr>
      <w:i/>
      <w:kern w:val="20"/>
    </w:rPr>
  </w:style>
  <w:style w:type="paragraph" w:styleId="Heading4">
    <w:name w:val="heading 4"/>
    <w:basedOn w:val="Normal"/>
    <w:next w:val="BodyText"/>
    <w:semiHidden/>
    <w:unhideWhenUsed/>
    <w:qFormat/>
    <w:rsid w:val="00F37651"/>
    <w:pPr>
      <w:keepNext/>
      <w:keepLines/>
      <w:spacing w:line="240" w:lineRule="atLeast"/>
      <w:outlineLvl w:val="3"/>
    </w:pPr>
    <w:rPr>
      <w:caps/>
      <w:kern w:val="20"/>
      <w:sz w:val="18"/>
    </w:rPr>
  </w:style>
  <w:style w:type="paragraph" w:styleId="Heading5">
    <w:name w:val="heading 5"/>
    <w:basedOn w:val="Normal"/>
    <w:next w:val="BodyText"/>
    <w:semiHidden/>
    <w:unhideWhenUsed/>
    <w:qFormat/>
    <w:rsid w:val="00F37651"/>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F358EA"/>
    <w:pPr>
      <w:spacing w:before="240"/>
      <w:ind w:firstLine="720"/>
    </w:pPr>
  </w:style>
  <w:style w:type="paragraph" w:styleId="Closing">
    <w:name w:val="Closing"/>
    <w:basedOn w:val="Normal"/>
    <w:next w:val="Normal"/>
    <w:semiHidden/>
    <w:rsid w:val="00F37651"/>
    <w:pPr>
      <w:spacing w:line="220" w:lineRule="atLeast"/>
    </w:pPr>
  </w:style>
  <w:style w:type="paragraph" w:styleId="Footer">
    <w:name w:val="footer"/>
    <w:basedOn w:val="Normal"/>
    <w:semiHidden/>
    <w:rsid w:val="005673B8"/>
    <w:pPr>
      <w:keepLines/>
      <w:tabs>
        <w:tab w:val="center" w:pos="4320"/>
        <w:tab w:val="right" w:pos="8640"/>
      </w:tabs>
      <w:spacing w:before="600" w:line="240" w:lineRule="atLeast"/>
      <w:ind w:right="-240"/>
      <w:jc w:val="center"/>
    </w:pPr>
    <w:rPr>
      <w:kern w:val="18"/>
    </w:rPr>
  </w:style>
  <w:style w:type="paragraph" w:styleId="Header">
    <w:name w:val="header"/>
    <w:basedOn w:val="Normal"/>
    <w:semiHidden/>
    <w:rsid w:val="005673B8"/>
    <w:pPr>
      <w:keepLines/>
      <w:tabs>
        <w:tab w:val="center" w:pos="4320"/>
        <w:tab w:val="right" w:pos="8640"/>
      </w:tabs>
      <w:spacing w:after="660" w:line="240" w:lineRule="atLeast"/>
      <w:jc w:val="center"/>
    </w:pPr>
    <w:rPr>
      <w:caps/>
      <w:kern w:val="18"/>
      <w:sz w:val="18"/>
    </w:rPr>
  </w:style>
  <w:style w:type="paragraph" w:styleId="MessageHeader">
    <w:name w:val="Message Header"/>
    <w:basedOn w:val="BodyText"/>
    <w:semiHidden/>
    <w:rsid w:val="00F37651"/>
    <w:pPr>
      <w:keepLines/>
      <w:spacing w:after="120"/>
      <w:ind w:left="1080" w:hanging="1080"/>
    </w:pPr>
    <w:rPr>
      <w:caps/>
      <w:sz w:val="18"/>
    </w:rPr>
  </w:style>
  <w:style w:type="paragraph" w:styleId="NormalIndent">
    <w:name w:val="Normal Indent"/>
    <w:basedOn w:val="Normal"/>
    <w:semiHidden/>
    <w:rsid w:val="00F37651"/>
    <w:pPr>
      <w:ind w:left="720"/>
    </w:pPr>
  </w:style>
  <w:style w:type="character" w:styleId="PageNumber">
    <w:name w:val="page number"/>
    <w:semiHidden/>
    <w:rsid w:val="00F37651"/>
  </w:style>
  <w:style w:type="paragraph" w:styleId="Signature">
    <w:name w:val="Signature"/>
    <w:basedOn w:val="BodyText"/>
    <w:next w:val="Normal"/>
    <w:semiHidden/>
    <w:rsid w:val="00F37651"/>
    <w:pPr>
      <w:keepNext/>
      <w:keepLines/>
      <w:spacing w:before="660"/>
    </w:pPr>
  </w:style>
  <w:style w:type="character" w:customStyle="1" w:styleId="BodyTextChar">
    <w:name w:val="Body Text Char"/>
    <w:basedOn w:val="DefaultParagraphFont"/>
    <w:link w:val="BodyText"/>
    <w:rsid w:val="00F358EA"/>
    <w:rPr>
      <w:rFonts w:asciiTheme="minorHAnsi" w:hAnsiTheme="minorHAnsi"/>
      <w:sz w:val="22"/>
    </w:rPr>
  </w:style>
  <w:style w:type="paragraph" w:styleId="BalloonText">
    <w:name w:val="Balloon Text"/>
    <w:basedOn w:val="Normal"/>
    <w:link w:val="BalloonTextChar"/>
    <w:uiPriority w:val="99"/>
    <w:semiHidden/>
    <w:unhideWhenUsed/>
    <w:rsid w:val="000D4049"/>
    <w:rPr>
      <w:rFonts w:ascii="Tahoma" w:hAnsi="Tahoma" w:cs="Tahoma"/>
      <w:sz w:val="16"/>
      <w:szCs w:val="16"/>
    </w:rPr>
  </w:style>
  <w:style w:type="character" w:customStyle="1" w:styleId="BalloonTextChar">
    <w:name w:val="Balloon Text Char"/>
    <w:basedOn w:val="DefaultParagraphFont"/>
    <w:link w:val="BalloonText"/>
    <w:uiPriority w:val="99"/>
    <w:semiHidden/>
    <w:rsid w:val="000D4049"/>
    <w:rPr>
      <w:rFonts w:ascii="Tahoma" w:hAnsi="Tahoma" w:cs="Tahoma"/>
      <w:sz w:val="16"/>
      <w:szCs w:val="16"/>
    </w:rPr>
  </w:style>
  <w:style w:type="paragraph" w:styleId="Title">
    <w:name w:val="Title"/>
    <w:basedOn w:val="Normal"/>
    <w:next w:val="Normal"/>
    <w:link w:val="TitleChar"/>
    <w:uiPriority w:val="10"/>
    <w:unhideWhenUsed/>
    <w:qFormat/>
    <w:rsid w:val="005673B8"/>
    <w:pPr>
      <w:pBdr>
        <w:top w:val="double" w:sz="6" w:space="8" w:color="404040" w:themeColor="text1" w:themeTint="BF"/>
        <w:bottom w:val="double" w:sz="6" w:space="8" w:color="404040" w:themeColor="text1" w:themeTint="BF"/>
      </w:pBdr>
      <w:spacing w:after="200"/>
      <w:jc w:val="center"/>
    </w:pPr>
    <w:rPr>
      <w:rFonts w:asciiTheme="majorHAnsi" w:hAnsiTheme="majorHAnsi"/>
      <w:b/>
      <w:caps/>
      <w:spacing w:val="20"/>
      <w:sz w:val="18"/>
    </w:rPr>
  </w:style>
  <w:style w:type="character" w:customStyle="1" w:styleId="TitleChar">
    <w:name w:val="Title Char"/>
    <w:basedOn w:val="DefaultParagraphFont"/>
    <w:link w:val="Title"/>
    <w:uiPriority w:val="10"/>
    <w:rsid w:val="00F358EA"/>
    <w:rPr>
      <w:rFonts w:asciiTheme="majorHAnsi" w:hAnsiTheme="majorHAnsi"/>
      <w:b/>
      <w:caps/>
      <w:spacing w:val="20"/>
      <w:sz w:val="18"/>
    </w:rPr>
  </w:style>
  <w:style w:type="table" w:styleId="TableGrid">
    <w:name w:val="Table Grid"/>
    <w:basedOn w:val="TableNormal"/>
    <w:uiPriority w:val="59"/>
    <w:rsid w:val="005673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673B8"/>
    <w:rPr>
      <w:color w:val="808080"/>
    </w:rPr>
  </w:style>
  <w:style w:type="character" w:styleId="Hyperlink">
    <w:name w:val="Hyperlink"/>
    <w:basedOn w:val="DefaultParagraphFont"/>
    <w:uiPriority w:val="99"/>
    <w:unhideWhenUsed/>
    <w:rsid w:val="00FB39B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8EA"/>
    <w:rPr>
      <w:rFonts w:asciiTheme="minorHAnsi" w:hAnsiTheme="minorHAnsi"/>
      <w:sz w:val="22"/>
    </w:rPr>
  </w:style>
  <w:style w:type="paragraph" w:styleId="Heading1">
    <w:name w:val="heading 1"/>
    <w:basedOn w:val="Normal"/>
    <w:next w:val="BodyText"/>
    <w:qFormat/>
    <w:rsid w:val="00F358EA"/>
    <w:pPr>
      <w:spacing w:after="60"/>
      <w:outlineLvl w:val="0"/>
    </w:pPr>
    <w:rPr>
      <w:rFonts w:asciiTheme="majorHAnsi" w:hAnsiTheme="majorHAnsi"/>
      <w:b/>
      <w:caps/>
      <w:sz w:val="18"/>
    </w:rPr>
  </w:style>
  <w:style w:type="paragraph" w:styleId="Heading2">
    <w:name w:val="heading 2"/>
    <w:basedOn w:val="Normal"/>
    <w:next w:val="Normal"/>
    <w:unhideWhenUsed/>
    <w:qFormat/>
    <w:rsid w:val="00F358EA"/>
    <w:pPr>
      <w:outlineLvl w:val="1"/>
    </w:pPr>
    <w:rPr>
      <w:caps/>
      <w:sz w:val="18"/>
    </w:rPr>
  </w:style>
  <w:style w:type="paragraph" w:styleId="Heading3">
    <w:name w:val="heading 3"/>
    <w:basedOn w:val="Normal"/>
    <w:next w:val="BodyText"/>
    <w:semiHidden/>
    <w:unhideWhenUsed/>
    <w:rsid w:val="00F37651"/>
    <w:pPr>
      <w:keepNext/>
      <w:keepLines/>
      <w:spacing w:after="240" w:line="240" w:lineRule="atLeast"/>
      <w:outlineLvl w:val="2"/>
    </w:pPr>
    <w:rPr>
      <w:i/>
      <w:kern w:val="20"/>
    </w:rPr>
  </w:style>
  <w:style w:type="paragraph" w:styleId="Heading4">
    <w:name w:val="heading 4"/>
    <w:basedOn w:val="Normal"/>
    <w:next w:val="BodyText"/>
    <w:semiHidden/>
    <w:unhideWhenUsed/>
    <w:qFormat/>
    <w:rsid w:val="00F37651"/>
    <w:pPr>
      <w:keepNext/>
      <w:keepLines/>
      <w:spacing w:line="240" w:lineRule="atLeast"/>
      <w:outlineLvl w:val="3"/>
    </w:pPr>
    <w:rPr>
      <w:caps/>
      <w:kern w:val="20"/>
      <w:sz w:val="18"/>
    </w:rPr>
  </w:style>
  <w:style w:type="paragraph" w:styleId="Heading5">
    <w:name w:val="heading 5"/>
    <w:basedOn w:val="Normal"/>
    <w:next w:val="BodyText"/>
    <w:semiHidden/>
    <w:unhideWhenUsed/>
    <w:qFormat/>
    <w:rsid w:val="00F37651"/>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F358EA"/>
    <w:pPr>
      <w:spacing w:before="240"/>
      <w:ind w:firstLine="720"/>
    </w:pPr>
  </w:style>
  <w:style w:type="paragraph" w:styleId="Closing">
    <w:name w:val="Closing"/>
    <w:basedOn w:val="Normal"/>
    <w:next w:val="Normal"/>
    <w:semiHidden/>
    <w:rsid w:val="00F37651"/>
    <w:pPr>
      <w:spacing w:line="220" w:lineRule="atLeast"/>
    </w:pPr>
  </w:style>
  <w:style w:type="paragraph" w:styleId="Footer">
    <w:name w:val="footer"/>
    <w:basedOn w:val="Normal"/>
    <w:semiHidden/>
    <w:rsid w:val="005673B8"/>
    <w:pPr>
      <w:keepLines/>
      <w:tabs>
        <w:tab w:val="center" w:pos="4320"/>
        <w:tab w:val="right" w:pos="8640"/>
      </w:tabs>
      <w:spacing w:before="600" w:line="240" w:lineRule="atLeast"/>
      <w:ind w:right="-240"/>
      <w:jc w:val="center"/>
    </w:pPr>
    <w:rPr>
      <w:kern w:val="18"/>
    </w:rPr>
  </w:style>
  <w:style w:type="paragraph" w:styleId="Header">
    <w:name w:val="header"/>
    <w:basedOn w:val="Normal"/>
    <w:semiHidden/>
    <w:rsid w:val="005673B8"/>
    <w:pPr>
      <w:keepLines/>
      <w:tabs>
        <w:tab w:val="center" w:pos="4320"/>
        <w:tab w:val="right" w:pos="8640"/>
      </w:tabs>
      <w:spacing w:after="660" w:line="240" w:lineRule="atLeast"/>
      <w:jc w:val="center"/>
    </w:pPr>
    <w:rPr>
      <w:caps/>
      <w:kern w:val="18"/>
      <w:sz w:val="18"/>
    </w:rPr>
  </w:style>
  <w:style w:type="paragraph" w:styleId="MessageHeader">
    <w:name w:val="Message Header"/>
    <w:basedOn w:val="BodyText"/>
    <w:semiHidden/>
    <w:rsid w:val="00F37651"/>
    <w:pPr>
      <w:keepLines/>
      <w:spacing w:after="120"/>
      <w:ind w:left="1080" w:hanging="1080"/>
    </w:pPr>
    <w:rPr>
      <w:caps/>
      <w:sz w:val="18"/>
    </w:rPr>
  </w:style>
  <w:style w:type="paragraph" w:styleId="NormalIndent">
    <w:name w:val="Normal Indent"/>
    <w:basedOn w:val="Normal"/>
    <w:semiHidden/>
    <w:rsid w:val="00F37651"/>
    <w:pPr>
      <w:ind w:left="720"/>
    </w:pPr>
  </w:style>
  <w:style w:type="character" w:styleId="PageNumber">
    <w:name w:val="page number"/>
    <w:semiHidden/>
    <w:rsid w:val="00F37651"/>
  </w:style>
  <w:style w:type="paragraph" w:styleId="Signature">
    <w:name w:val="Signature"/>
    <w:basedOn w:val="BodyText"/>
    <w:next w:val="Normal"/>
    <w:semiHidden/>
    <w:rsid w:val="00F37651"/>
    <w:pPr>
      <w:keepNext/>
      <w:keepLines/>
      <w:spacing w:before="660"/>
    </w:pPr>
  </w:style>
  <w:style w:type="character" w:customStyle="1" w:styleId="BodyTextChar">
    <w:name w:val="Body Text Char"/>
    <w:basedOn w:val="DefaultParagraphFont"/>
    <w:link w:val="BodyText"/>
    <w:rsid w:val="00F358EA"/>
    <w:rPr>
      <w:rFonts w:asciiTheme="minorHAnsi" w:hAnsiTheme="minorHAnsi"/>
      <w:sz w:val="22"/>
    </w:rPr>
  </w:style>
  <w:style w:type="paragraph" w:styleId="BalloonText">
    <w:name w:val="Balloon Text"/>
    <w:basedOn w:val="Normal"/>
    <w:link w:val="BalloonTextChar"/>
    <w:uiPriority w:val="99"/>
    <w:semiHidden/>
    <w:unhideWhenUsed/>
    <w:rsid w:val="000D4049"/>
    <w:rPr>
      <w:rFonts w:ascii="Tahoma" w:hAnsi="Tahoma" w:cs="Tahoma"/>
      <w:sz w:val="16"/>
      <w:szCs w:val="16"/>
    </w:rPr>
  </w:style>
  <w:style w:type="character" w:customStyle="1" w:styleId="BalloonTextChar">
    <w:name w:val="Balloon Text Char"/>
    <w:basedOn w:val="DefaultParagraphFont"/>
    <w:link w:val="BalloonText"/>
    <w:uiPriority w:val="99"/>
    <w:semiHidden/>
    <w:rsid w:val="000D4049"/>
    <w:rPr>
      <w:rFonts w:ascii="Tahoma" w:hAnsi="Tahoma" w:cs="Tahoma"/>
      <w:sz w:val="16"/>
      <w:szCs w:val="16"/>
    </w:rPr>
  </w:style>
  <w:style w:type="paragraph" w:styleId="Title">
    <w:name w:val="Title"/>
    <w:basedOn w:val="Normal"/>
    <w:next w:val="Normal"/>
    <w:link w:val="TitleChar"/>
    <w:uiPriority w:val="10"/>
    <w:unhideWhenUsed/>
    <w:qFormat/>
    <w:rsid w:val="005673B8"/>
    <w:pPr>
      <w:pBdr>
        <w:top w:val="double" w:sz="6" w:space="8" w:color="404040" w:themeColor="text1" w:themeTint="BF"/>
        <w:bottom w:val="double" w:sz="6" w:space="8" w:color="404040" w:themeColor="text1" w:themeTint="BF"/>
      </w:pBdr>
      <w:spacing w:after="200"/>
      <w:jc w:val="center"/>
    </w:pPr>
    <w:rPr>
      <w:rFonts w:asciiTheme="majorHAnsi" w:hAnsiTheme="majorHAnsi"/>
      <w:b/>
      <w:caps/>
      <w:spacing w:val="20"/>
      <w:sz w:val="18"/>
    </w:rPr>
  </w:style>
  <w:style w:type="character" w:customStyle="1" w:styleId="TitleChar">
    <w:name w:val="Title Char"/>
    <w:basedOn w:val="DefaultParagraphFont"/>
    <w:link w:val="Title"/>
    <w:uiPriority w:val="10"/>
    <w:rsid w:val="00F358EA"/>
    <w:rPr>
      <w:rFonts w:asciiTheme="majorHAnsi" w:hAnsiTheme="majorHAnsi"/>
      <w:b/>
      <w:caps/>
      <w:spacing w:val="20"/>
      <w:sz w:val="18"/>
    </w:rPr>
  </w:style>
  <w:style w:type="table" w:styleId="TableGrid">
    <w:name w:val="Table Grid"/>
    <w:basedOn w:val="TableNormal"/>
    <w:uiPriority w:val="59"/>
    <w:rsid w:val="005673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673B8"/>
    <w:rPr>
      <w:color w:val="808080"/>
    </w:rPr>
  </w:style>
  <w:style w:type="character" w:styleId="Hyperlink">
    <w:name w:val="Hyperlink"/>
    <w:basedOn w:val="DefaultParagraphFont"/>
    <w:uiPriority w:val="99"/>
    <w:unhideWhenUsed/>
    <w:rsid w:val="00FB39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ppData\Roaming\Microsoft\Templates\Memo%20(elega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C5047102944BE381576DEBB7798055"/>
        <w:category>
          <w:name w:val="General"/>
          <w:gallery w:val="placeholder"/>
        </w:category>
        <w:types>
          <w:type w:val="bbPlcHdr"/>
        </w:types>
        <w:behaviors>
          <w:behavior w:val="content"/>
        </w:behaviors>
        <w:guid w:val="{4D592166-CE16-4595-A61E-93AC5EC7BA44}"/>
      </w:docPartPr>
      <w:docPartBody>
        <w:p w:rsidR="00A52932" w:rsidRDefault="00857C44">
          <w:pPr>
            <w:pStyle w:val="D9C5047102944BE381576DEBB7798055"/>
          </w:pPr>
          <w:r w:rsidRPr="005673B8">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C44"/>
    <w:rsid w:val="00857C44"/>
    <w:rsid w:val="00A529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B9D980D853427C8B9C295DF5D20032">
    <w:name w:val="40B9D980D853427C8B9C295DF5D20032"/>
  </w:style>
  <w:style w:type="paragraph" w:customStyle="1" w:styleId="8F75A3B5480D478F8171BFC1F2F62046">
    <w:name w:val="8F75A3B5480D478F8171BFC1F2F62046"/>
  </w:style>
  <w:style w:type="paragraph" w:customStyle="1" w:styleId="F9768D3BD2FB4EC7B8B094A34522D904">
    <w:name w:val="F9768D3BD2FB4EC7B8B094A34522D904"/>
  </w:style>
  <w:style w:type="paragraph" w:customStyle="1" w:styleId="D9C5047102944BE381576DEBB7798055">
    <w:name w:val="D9C5047102944BE381576DEBB7798055"/>
  </w:style>
  <w:style w:type="paragraph" w:customStyle="1" w:styleId="BCF9D641B10E4B748BCA114FFFF07E1A">
    <w:name w:val="BCF9D641B10E4B748BCA114FFFF07E1A"/>
  </w:style>
  <w:style w:type="paragraph" w:customStyle="1" w:styleId="CCFDAA235D104FE496A9A0E12185085D">
    <w:name w:val="CCFDAA235D104FE496A9A0E12185085D"/>
  </w:style>
  <w:style w:type="paragraph" w:customStyle="1" w:styleId="E6D345BF704E43DBAED2A16C01F1D6AC">
    <w:name w:val="E6D345BF704E43DBAED2A16C01F1D6AC"/>
    <w:rsid w:val="00857C44"/>
  </w:style>
  <w:style w:type="paragraph" w:customStyle="1" w:styleId="8E0500ECE98846CD81B78A1101F98ADE">
    <w:name w:val="8E0500ECE98846CD81B78A1101F98ADE"/>
    <w:rsid w:val="00857C44"/>
  </w:style>
  <w:style w:type="paragraph" w:customStyle="1" w:styleId="D31FD3B2125B4EEA9CA425910D17CA0B">
    <w:name w:val="D31FD3B2125B4EEA9CA425910D17CA0B"/>
    <w:rsid w:val="00857C4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B9D980D853427C8B9C295DF5D20032">
    <w:name w:val="40B9D980D853427C8B9C295DF5D20032"/>
  </w:style>
  <w:style w:type="paragraph" w:customStyle="1" w:styleId="8F75A3B5480D478F8171BFC1F2F62046">
    <w:name w:val="8F75A3B5480D478F8171BFC1F2F62046"/>
  </w:style>
  <w:style w:type="paragraph" w:customStyle="1" w:styleId="F9768D3BD2FB4EC7B8B094A34522D904">
    <w:name w:val="F9768D3BD2FB4EC7B8B094A34522D904"/>
  </w:style>
  <w:style w:type="paragraph" w:customStyle="1" w:styleId="D9C5047102944BE381576DEBB7798055">
    <w:name w:val="D9C5047102944BE381576DEBB7798055"/>
  </w:style>
  <w:style w:type="paragraph" w:customStyle="1" w:styleId="BCF9D641B10E4B748BCA114FFFF07E1A">
    <w:name w:val="BCF9D641B10E4B748BCA114FFFF07E1A"/>
  </w:style>
  <w:style w:type="paragraph" w:customStyle="1" w:styleId="CCFDAA235D104FE496A9A0E12185085D">
    <w:name w:val="CCFDAA235D104FE496A9A0E12185085D"/>
  </w:style>
  <w:style w:type="paragraph" w:customStyle="1" w:styleId="E6D345BF704E43DBAED2A16C01F1D6AC">
    <w:name w:val="E6D345BF704E43DBAED2A16C01F1D6AC"/>
    <w:rsid w:val="00857C44"/>
  </w:style>
  <w:style w:type="paragraph" w:customStyle="1" w:styleId="8E0500ECE98846CD81B78A1101F98ADE">
    <w:name w:val="8E0500ECE98846CD81B78A1101F98ADE"/>
    <w:rsid w:val="00857C44"/>
  </w:style>
  <w:style w:type="paragraph" w:customStyle="1" w:styleId="D31FD3B2125B4EEA9CA425910D17CA0B">
    <w:name w:val="D31FD3B2125B4EEA9CA425910D17CA0B"/>
    <w:rsid w:val="00857C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mo">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6421624-DA34-4587-B1D2-19BD84B16E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\Users\Z\AppData\Roaming\Microsoft\Templates\Memo (elegant).dotx</Template>
  <TotalTime>6</TotalTime>
  <Pages>1</Pages>
  <Words>237</Words>
  <Characters>1357</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Memo (Elegant design)</vt:lpstr>
    </vt:vector>
  </TitlesOfParts>
  <Company/>
  <LinksUpToDate>false</LinksUpToDate>
  <CharactersWithSpaces>1591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(Elegant design)</dc:title>
  <dc:creator>Z</dc:creator>
  <cp:keywords/>
  <cp:lastModifiedBy>Thomas Arrington</cp:lastModifiedBy>
  <cp:revision>2</cp:revision>
  <dcterms:created xsi:type="dcterms:W3CDTF">2015-09-13T04:42:00Z</dcterms:created>
  <dcterms:modified xsi:type="dcterms:W3CDTF">2015-09-13T04:42:00Z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TC010129231033</vt:lpwstr>
  </property>
</Properties>
</file>