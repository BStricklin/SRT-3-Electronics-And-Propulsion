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627B0" w14:textId="77777777" w:rsidR="00F37651" w:rsidRPr="000B4B74" w:rsidRDefault="00F3417D" w:rsidP="005673B8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weekly </w:t>
      </w:r>
      <w:r w:rsidR="000D4049" w:rsidRPr="000B4B74">
        <w:rPr>
          <w:rFonts w:ascii="Arial" w:hAnsi="Arial" w:cs="Arial"/>
        </w:rPr>
        <w:t>memorandum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7288"/>
      </w:tblGrid>
      <w:tr w:rsidR="005673B8" w:rsidRPr="000B4B74" w14:paraId="283DD837" w14:textId="77777777" w:rsidTr="000B4B74">
        <w:trPr>
          <w:cantSplit/>
          <w:trHeight w:val="288"/>
        </w:trPr>
        <w:tc>
          <w:tcPr>
            <w:tcW w:w="1352" w:type="dxa"/>
          </w:tcPr>
          <w:p w14:paraId="790F005B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to:</w:t>
            </w:r>
          </w:p>
        </w:tc>
        <w:tc>
          <w:tcPr>
            <w:tcW w:w="7288" w:type="dxa"/>
          </w:tcPr>
          <w:p w14:paraId="2547B2D8" w14:textId="77777777" w:rsidR="005673B8" w:rsidRPr="000B4B74" w:rsidRDefault="000B4B74" w:rsidP="000B4B74">
            <w:pPr>
              <w:pStyle w:val="Heading2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James Pettit</w:t>
            </w:r>
          </w:p>
        </w:tc>
      </w:tr>
      <w:tr w:rsidR="005673B8" w:rsidRPr="000B4B74" w14:paraId="69337638" w14:textId="77777777" w:rsidTr="000B4B74">
        <w:trPr>
          <w:cantSplit/>
          <w:trHeight w:val="288"/>
        </w:trPr>
        <w:tc>
          <w:tcPr>
            <w:tcW w:w="1352" w:type="dxa"/>
          </w:tcPr>
          <w:p w14:paraId="11C11094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from:</w:t>
            </w:r>
          </w:p>
        </w:tc>
        <w:tc>
          <w:tcPr>
            <w:tcW w:w="7288" w:type="dxa"/>
          </w:tcPr>
          <w:p w14:paraId="7CB33F8F" w14:textId="5AE1FB7F" w:rsidR="005673B8" w:rsidRPr="000B4B74" w:rsidRDefault="00D06B43" w:rsidP="00D06B43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Travis bates</w:t>
            </w:r>
          </w:p>
        </w:tc>
      </w:tr>
      <w:tr w:rsidR="005673B8" w:rsidRPr="000B4B74" w14:paraId="6CD658AE" w14:textId="77777777" w:rsidTr="000B4B74">
        <w:trPr>
          <w:cantSplit/>
          <w:trHeight w:val="288"/>
        </w:trPr>
        <w:tc>
          <w:tcPr>
            <w:tcW w:w="1352" w:type="dxa"/>
          </w:tcPr>
          <w:p w14:paraId="2282443B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subject:</w:t>
            </w:r>
          </w:p>
        </w:tc>
        <w:tc>
          <w:tcPr>
            <w:tcW w:w="7288" w:type="dxa"/>
          </w:tcPr>
          <w:p w14:paraId="4D6634DE" w14:textId="49AE5988" w:rsidR="005673B8" w:rsidRPr="000B4B74" w:rsidRDefault="00D06B43" w:rsidP="00D06B43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srt week 1</w:t>
            </w:r>
          </w:p>
        </w:tc>
      </w:tr>
      <w:tr w:rsidR="005673B8" w:rsidRPr="000B4B74" w14:paraId="49A5E6D6" w14:textId="77777777" w:rsidTr="000B4B74">
        <w:trPr>
          <w:cantSplit/>
          <w:trHeight w:val="288"/>
        </w:trPr>
        <w:tc>
          <w:tcPr>
            <w:tcW w:w="1352" w:type="dxa"/>
          </w:tcPr>
          <w:p w14:paraId="0ECD0DBE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date:</w:t>
            </w:r>
          </w:p>
        </w:tc>
        <w:sdt>
          <w:sdtPr>
            <w:rPr>
              <w:rFonts w:ascii="Arial" w:hAnsi="Arial" w:cs="Arial"/>
            </w:rPr>
            <w:alias w:val="Date"/>
            <w:tag w:val="Date"/>
            <w:id w:val="85081685"/>
            <w:placeholder>
              <w:docPart w:val="D9C5047102944BE381576DEBB7798055"/>
            </w:placeholder>
            <w:date w:fullDate="2015-09-13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88" w:type="dxa"/>
              </w:tcPr>
              <w:p w14:paraId="3ACC0F11" w14:textId="494E37ED" w:rsidR="005673B8" w:rsidRPr="000B4B74" w:rsidRDefault="00D06B43" w:rsidP="00F358EA">
                <w:pPr>
                  <w:pStyle w:val="Heading2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September 13, 2015</w:t>
                </w:r>
              </w:p>
            </w:tc>
          </w:sdtContent>
        </w:sdt>
      </w:tr>
      <w:tr w:rsidR="005673B8" w14:paraId="42FC1D9C" w14:textId="77777777" w:rsidTr="000B4B74">
        <w:trPr>
          <w:cantSplit/>
          <w:trHeight w:val="288"/>
        </w:trPr>
        <w:tc>
          <w:tcPr>
            <w:tcW w:w="1352" w:type="dxa"/>
            <w:tcBorders>
              <w:bottom w:val="single" w:sz="4" w:space="0" w:color="404040" w:themeColor="text1" w:themeTint="BF"/>
            </w:tcBorders>
          </w:tcPr>
          <w:p w14:paraId="445EB5C8" w14:textId="77777777" w:rsidR="005673B8" w:rsidRPr="005673B8" w:rsidRDefault="005673B8" w:rsidP="005673B8">
            <w:pPr>
              <w:pStyle w:val="Heading1"/>
              <w:rPr>
                <w:b w:val="0"/>
              </w:rPr>
            </w:pPr>
          </w:p>
        </w:tc>
        <w:tc>
          <w:tcPr>
            <w:tcW w:w="7288" w:type="dxa"/>
            <w:tcBorders>
              <w:bottom w:val="single" w:sz="4" w:space="0" w:color="404040" w:themeColor="text1" w:themeTint="BF"/>
            </w:tcBorders>
          </w:tcPr>
          <w:p w14:paraId="2BA6ACC4" w14:textId="77777777" w:rsidR="005673B8" w:rsidRDefault="005673B8" w:rsidP="005673B8">
            <w:pPr>
              <w:pStyle w:val="Heading1"/>
            </w:pPr>
          </w:p>
        </w:tc>
      </w:tr>
    </w:tbl>
    <w:p w14:paraId="659EEDF3" w14:textId="77777777" w:rsidR="00F37651" w:rsidRDefault="001D7A40" w:rsidP="000B4B74">
      <w:pPr>
        <w:pStyle w:val="BodyText"/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LAST</w:t>
      </w:r>
      <w:r w:rsidR="000B4B74" w:rsidRPr="000B4B74">
        <w:rPr>
          <w:rFonts w:ascii="Arial" w:hAnsi="Arial" w:cs="Arial"/>
          <w:b/>
        </w:rPr>
        <w:t xml:space="preserve"> WEEK</w:t>
      </w:r>
    </w:p>
    <w:p w14:paraId="02749FC2" w14:textId="4F217552" w:rsidR="00D06B43" w:rsidRPr="000B4B74" w:rsidRDefault="00D06B43" w:rsidP="000B4B74">
      <w:pPr>
        <w:pStyle w:val="BodyText"/>
        <w:ind w:firstLine="0"/>
        <w:rPr>
          <w:rFonts w:ascii="Arial" w:hAnsi="Arial" w:cs="Arial"/>
        </w:rPr>
      </w:pPr>
      <w:r w:rsidRPr="001B7373">
        <w:rPr>
          <w:sz w:val="24"/>
          <w:szCs w:val="24"/>
        </w:rPr>
        <w:t>Early in the week my main task was to brain storm ideas for the payload as well as read over the rules of the competition to gain a better understanding of the procedure, the actual rules, and the scoring. After our</w:t>
      </w:r>
      <w:r>
        <w:rPr>
          <w:sz w:val="24"/>
          <w:szCs w:val="24"/>
        </w:rPr>
        <w:t xml:space="preserve"> meeting on Wednesday where we tentatively selected a seed dispersion device for our primary payload, I read over the rules again looking for anything that may cause problems for our plan.</w:t>
      </w:r>
    </w:p>
    <w:p w14:paraId="6A8DFC17" w14:textId="77777777" w:rsidR="008D1151" w:rsidRDefault="001D7A40" w:rsidP="000B4B74">
      <w:pPr>
        <w:pStyle w:val="BodyText"/>
        <w:ind w:firstLine="0"/>
        <w:rPr>
          <w:rFonts w:ascii="Arial" w:hAnsi="Arial" w:cs="Arial"/>
        </w:rPr>
      </w:pPr>
      <w:r>
        <w:rPr>
          <w:rFonts w:ascii="Arial" w:hAnsi="Arial" w:cs="Arial"/>
          <w:b/>
        </w:rPr>
        <w:t>THIS</w:t>
      </w:r>
      <w:r w:rsidR="006D15C8">
        <w:rPr>
          <w:rFonts w:ascii="Arial" w:hAnsi="Arial" w:cs="Arial"/>
          <w:b/>
        </w:rPr>
        <w:t xml:space="preserve"> WEEK</w:t>
      </w:r>
    </w:p>
    <w:p w14:paraId="4ED3B8FB" w14:textId="77777777" w:rsidR="00AD083E" w:rsidRPr="00AD083E" w:rsidRDefault="00AD083E" w:rsidP="00AD083E"/>
    <w:p w14:paraId="37A2EED2" w14:textId="6B4C535D" w:rsidR="00AD083E" w:rsidRPr="00AD083E" w:rsidRDefault="00D06B43" w:rsidP="00AD083E">
      <w:r>
        <w:rPr>
          <w:sz w:val="24"/>
          <w:szCs w:val="24"/>
        </w:rPr>
        <w:t>I’m now waiting on rules clarifications that were presented at the meeting, as well as continuing to think of ideas in case this one is rejected.</w:t>
      </w:r>
      <w:r>
        <w:rPr>
          <w:sz w:val="24"/>
          <w:szCs w:val="24"/>
        </w:rPr>
        <w:t xml:space="preserve"> I’m also trying to think of more ways we can get K-12 involved with payload to get the bonus points allotted for that.</w:t>
      </w:r>
    </w:p>
    <w:p w14:paraId="76D2CB62" w14:textId="77777777" w:rsidR="00AD083E" w:rsidRPr="00AD083E" w:rsidRDefault="00AD083E" w:rsidP="00AD083E"/>
    <w:p w14:paraId="0BD1E176" w14:textId="77777777" w:rsidR="00AD083E" w:rsidRPr="00AD083E" w:rsidRDefault="00AD083E" w:rsidP="00AD083E"/>
    <w:p w14:paraId="11E9C349" w14:textId="77777777" w:rsidR="00AD083E" w:rsidRPr="00AD083E" w:rsidRDefault="00AD083E" w:rsidP="00AD083E"/>
    <w:p w14:paraId="294EC35E" w14:textId="77777777" w:rsidR="00AD083E" w:rsidRDefault="00AD083E" w:rsidP="00AD083E"/>
    <w:p w14:paraId="7D7A2278" w14:textId="77777777" w:rsidR="00AD083E" w:rsidRDefault="00AD083E" w:rsidP="00AD083E"/>
    <w:p w14:paraId="3EBE0537" w14:textId="77777777" w:rsidR="00AD083E" w:rsidRPr="00AD083E" w:rsidRDefault="00AD083E" w:rsidP="00AD083E">
      <w:pPr>
        <w:rPr>
          <w:sz w:val="24"/>
        </w:rPr>
      </w:pPr>
      <w:bookmarkStart w:id="0" w:name="_GoBack"/>
      <w:bookmarkEnd w:id="0"/>
    </w:p>
    <w:sectPr w:rsidR="00AD083E" w:rsidRPr="00AD083E" w:rsidSect="00F37651">
      <w:footerReference w:type="even" r:id="rId7"/>
      <w:footerReference w:type="default" r:id="rId8"/>
      <w:footerReference w:type="first" r:id="rId9"/>
      <w:pgSz w:w="12240" w:h="15840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1068C" w14:textId="77777777" w:rsidR="000B4B74" w:rsidRDefault="000B4B74">
      <w:r>
        <w:separator/>
      </w:r>
    </w:p>
    <w:p w14:paraId="73FAFE83" w14:textId="77777777" w:rsidR="000B4B74" w:rsidRDefault="000B4B74"/>
  </w:endnote>
  <w:endnote w:type="continuationSeparator" w:id="0">
    <w:p w14:paraId="47900FD3" w14:textId="77777777" w:rsidR="000B4B74" w:rsidRDefault="000B4B74">
      <w:r>
        <w:continuationSeparator/>
      </w:r>
    </w:p>
    <w:p w14:paraId="50F32951" w14:textId="77777777" w:rsidR="000B4B74" w:rsidRDefault="000B4B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28962" w14:textId="77777777"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2CE38F2A" w14:textId="77777777" w:rsidR="005673B8" w:rsidRDefault="005673B8">
    <w:pPr>
      <w:pStyle w:val="Footer"/>
    </w:pPr>
  </w:p>
  <w:p w14:paraId="07CD9171" w14:textId="77777777" w:rsidR="005673B8" w:rsidRDefault="005673B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AE964" w14:textId="77777777" w:rsidR="005673B8" w:rsidRDefault="005673B8">
    <w:pPr>
      <w:pStyle w:val="Footer"/>
      <w:pBdr>
        <w:top w:val="single" w:sz="6" w:space="2" w:color="auto"/>
      </w:pBdr>
      <w:ind w:left="4080" w:right="408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06B43">
      <w:rPr>
        <w:rStyle w:val="PageNumber"/>
        <w:noProof/>
      </w:rPr>
      <w:t>2</w:t>
    </w:r>
    <w:r>
      <w:rPr>
        <w:rStyle w:val="PageNumber"/>
      </w:rPr>
      <w:fldChar w:fldCharType="end"/>
    </w:r>
  </w:p>
  <w:p w14:paraId="023C34F9" w14:textId="77777777" w:rsidR="005673B8" w:rsidRDefault="005673B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27555" w14:textId="77777777" w:rsidR="005673B8" w:rsidRDefault="005673B8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75D162" w14:textId="77777777" w:rsidR="000B4B74" w:rsidRDefault="000B4B74">
      <w:r>
        <w:separator/>
      </w:r>
    </w:p>
    <w:p w14:paraId="5749B2EF" w14:textId="77777777" w:rsidR="000B4B74" w:rsidRDefault="000B4B74"/>
  </w:footnote>
  <w:footnote w:type="continuationSeparator" w:id="0">
    <w:p w14:paraId="68724D35" w14:textId="77777777" w:rsidR="000B4B74" w:rsidRDefault="000B4B74">
      <w:r>
        <w:continuationSeparator/>
      </w:r>
    </w:p>
    <w:p w14:paraId="7F391D16" w14:textId="77777777" w:rsidR="000B4B74" w:rsidRDefault="000B4B7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4"/>
    <w:rsid w:val="000B4B74"/>
    <w:rsid w:val="000D4049"/>
    <w:rsid w:val="001D7A40"/>
    <w:rsid w:val="001F1EDD"/>
    <w:rsid w:val="00292420"/>
    <w:rsid w:val="005673B8"/>
    <w:rsid w:val="006D15C8"/>
    <w:rsid w:val="008D1151"/>
    <w:rsid w:val="008D539D"/>
    <w:rsid w:val="00A75BCA"/>
    <w:rsid w:val="00AD083E"/>
    <w:rsid w:val="00D06B43"/>
    <w:rsid w:val="00F3417D"/>
    <w:rsid w:val="00F358EA"/>
    <w:rsid w:val="00F37651"/>
    <w:rsid w:val="00FB39B4"/>
    <w:rsid w:val="60BA7918"/>
    <w:rsid w:val="674AE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0CD20"/>
  <w15:docId w15:val="{FF42CE6C-A89B-473C-B35C-700A09D3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8EA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customStyle="1" w:styleId="BodyTextChar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3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\AppData\Roaming\Microsoft\Templates\Memo%20(eleg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C5047102944BE381576DEBB7798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92166-CE16-4595-A61E-93AC5EC7BA44}"/>
      </w:docPartPr>
      <w:docPartBody>
        <w:p w:rsidR="00121B31" w:rsidRDefault="00857C44">
          <w:pPr>
            <w:pStyle w:val="D9C5047102944BE381576DEBB7798055"/>
          </w:pPr>
          <w:r w:rsidRPr="005673B8"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44"/>
    <w:rsid w:val="00121B31"/>
    <w:rsid w:val="0085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9D980D853427C8B9C295DF5D20032">
    <w:name w:val="40B9D980D853427C8B9C295DF5D20032"/>
  </w:style>
  <w:style w:type="paragraph" w:customStyle="1" w:styleId="8F75A3B5480D478F8171BFC1F2F62046">
    <w:name w:val="8F75A3B5480D478F8171BFC1F2F62046"/>
  </w:style>
  <w:style w:type="paragraph" w:customStyle="1" w:styleId="F9768D3BD2FB4EC7B8B094A34522D904">
    <w:name w:val="F9768D3BD2FB4EC7B8B094A34522D904"/>
  </w:style>
  <w:style w:type="paragraph" w:customStyle="1" w:styleId="D9C5047102944BE381576DEBB7798055">
    <w:name w:val="D9C5047102944BE381576DEBB7798055"/>
  </w:style>
  <w:style w:type="paragraph" w:customStyle="1" w:styleId="BCF9D641B10E4B748BCA114FFFF07E1A">
    <w:name w:val="BCF9D641B10E4B748BCA114FFFF07E1A"/>
  </w:style>
  <w:style w:type="paragraph" w:customStyle="1" w:styleId="CCFDAA235D104FE496A9A0E12185085D">
    <w:name w:val="CCFDAA235D104FE496A9A0E12185085D"/>
  </w:style>
  <w:style w:type="paragraph" w:customStyle="1" w:styleId="E6D345BF704E43DBAED2A16C01F1D6AC">
    <w:name w:val="E6D345BF704E43DBAED2A16C01F1D6AC"/>
    <w:rsid w:val="00857C44"/>
  </w:style>
  <w:style w:type="paragraph" w:customStyle="1" w:styleId="8E0500ECE98846CD81B78A1101F98ADE">
    <w:name w:val="8E0500ECE98846CD81B78A1101F98ADE"/>
    <w:rsid w:val="00857C44"/>
  </w:style>
  <w:style w:type="paragraph" w:customStyle="1" w:styleId="D31FD3B2125B4EEA9CA425910D17CA0B">
    <w:name w:val="D31FD3B2125B4EEA9CA425910D17CA0B"/>
    <w:rsid w:val="00857C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6421624-DA34-4587-B1D2-19BD84B16E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(elegant).dotx</Template>
  <TotalTime>0</TotalTime>
  <Pages>1</Pages>
  <Words>141</Words>
  <Characters>663</Characters>
  <Application>Microsoft Office Word</Application>
  <DocSecurity>0</DocSecurity>
  <Lines>17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(Elegant design)</vt:lpstr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(Elegant design)</dc:title>
  <dc:creator>Z</dc:creator>
  <cp:keywords/>
  <cp:lastModifiedBy>Bates, Travis Aaron</cp:lastModifiedBy>
  <cp:revision>2</cp:revision>
  <dcterms:created xsi:type="dcterms:W3CDTF">2015-09-13T16:20:00Z</dcterms:created>
  <dcterms:modified xsi:type="dcterms:W3CDTF">2015-09-13T16:20:00Z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</Properties>
</file>