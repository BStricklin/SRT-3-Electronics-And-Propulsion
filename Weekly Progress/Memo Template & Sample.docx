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B4B74" w:rsidR="00F37651" w:rsidP="005673B8" w:rsidRDefault="00F3417D" w14:paraId="1C6627B0" wp14:textId="7777777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Pr="000B4B74" w:rsidR="000D4049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xmlns:wp14="http://schemas.microsoft.com/office/word/2010/wordml" w:rsidRPr="000B4B74" w:rsidR="005673B8" w:rsidTr="000B4B74" w14:paraId="283DD837" wp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790F005B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:rsidRPr="000B4B74" w:rsidR="005673B8" w:rsidP="000B4B74" w:rsidRDefault="000B4B74" w14:paraId="2547B2D8" wp14:textId="77777777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xmlns:wp14="http://schemas.microsoft.com/office/word/2010/wordml" w:rsidRPr="000B4B74" w:rsidR="005673B8" w:rsidTr="000B4B74" w14:paraId="69337638" wp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11C11094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sdt>
          <w:sdtPr>
            <w:rPr>
              <w:rFonts w:ascii="Arial" w:hAnsi="Arial" w:cs="Arial"/>
            </w:rPr>
            <w:alias w:val="Name"/>
            <w:tag w:val="Name"/>
            <w:id w:val="85081631"/>
            <w:placeholder>
              <w:docPart w:val="8F75A3B5480D478F8171BFC1F2F62046"/>
            </w:placeholder>
            <w:temporary/>
            <w:showingPlcHdr/>
          </w:sdtPr>
          <w:sdtEndPr/>
          <w:sdtContent>
            <w:tc>
              <w:tcPr>
                <w:tcW w:w="7288" w:type="dxa"/>
              </w:tcPr>
              <w:p w:rsidRPr="000B4B74" w:rsidR="005673B8" w:rsidP="00F358EA" w:rsidRDefault="005673B8" w14:paraId="7CB33F8F" wp14:textId="77777777">
                <w:pPr>
                  <w:pStyle w:val="Heading2"/>
                  <w:rPr>
                    <w:rFonts w:ascii="Arial" w:hAnsi="Arial" w:cs="Arial"/>
                  </w:rPr>
                </w:pPr>
                <w:r w:rsidRPr="000B4B74">
                  <w:rPr>
                    <w:rFonts w:ascii="Arial" w:hAnsi="Arial" w:cs="Arial"/>
                  </w:rPr>
                  <w:t>[Your Name]</w:t>
                </w:r>
              </w:p>
            </w:tc>
          </w:sdtContent>
        </w:sdt>
      </w:tr>
      <w:tr xmlns:wp14="http://schemas.microsoft.com/office/word/2010/wordml" w:rsidRPr="000B4B74" w:rsidR="005673B8" w:rsidTr="000B4B74" w14:paraId="6CD658AE" wp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2282443B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sdt>
          <w:sdtPr>
            <w:rPr>
              <w:rFonts w:ascii="Arial" w:hAnsi="Arial" w:cs="Arial"/>
            </w:rPr>
            <w:alias w:val="Subject"/>
            <w:tag w:val="Subject"/>
            <w:id w:val="85081658"/>
            <w:placeholder>
              <w:docPart w:val="F9768D3BD2FB4EC7B8B094A34522D904"/>
            </w:placeholder>
            <w:temporary/>
            <w:showingPlcHdr/>
          </w:sdtPr>
          <w:sdtEndPr/>
          <w:sdtContent>
            <w:tc>
              <w:tcPr>
                <w:tcW w:w="7288" w:type="dxa"/>
              </w:tcPr>
              <w:p w:rsidRPr="000B4B74" w:rsidR="005673B8" w:rsidP="00F358EA" w:rsidRDefault="005673B8" w14:paraId="4D6634DE" wp14:textId="77777777">
                <w:pPr>
                  <w:pStyle w:val="Heading2"/>
                  <w:rPr>
                    <w:rFonts w:ascii="Arial" w:hAnsi="Arial" w:cs="Arial"/>
                  </w:rPr>
                </w:pPr>
                <w:r w:rsidRPr="000B4B74">
                  <w:rPr>
                    <w:rFonts w:ascii="Arial" w:hAnsi="Arial" w:cs="Arial"/>
                  </w:rPr>
                  <w:t>[Subject]</w:t>
                </w:r>
              </w:p>
            </w:tc>
          </w:sdtContent>
        </w:sdt>
      </w:tr>
      <w:tr xmlns:wp14="http://schemas.microsoft.com/office/word/2010/wordml" w:rsidRPr="000B4B74" w:rsidR="005673B8" w:rsidTr="000B4B74" w14:paraId="49A5E6D6" wp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0ECD0DBE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:rsidRPr="000B4B74" w:rsidR="005673B8" w:rsidP="00F358EA" w:rsidRDefault="005673B8" w14:paraId="3ACC0F11" wp14:textId="77777777">
                <w:pPr>
                  <w:pStyle w:val="Heading2"/>
                  <w:rPr>
                    <w:rFonts w:ascii="Arial" w:hAnsi="Arial" w:cs="Arial"/>
                  </w:rPr>
                </w:pPr>
                <w:r w:rsidRPr="000B4B74">
                  <w:rPr>
                    <w:rFonts w:ascii="Arial" w:hAnsi="Arial" w:cs="Arial"/>
                  </w:rPr>
                  <w:t>[Click to Select Date]</w:t>
                </w:r>
              </w:p>
            </w:tc>
          </w:sdtContent>
        </w:sdt>
      </w:tr>
      <w:tr xmlns:wp14="http://schemas.microsoft.com/office/word/2010/wordml" w:rsidR="005673B8" w:rsidTr="000B4B74" w14:paraId="42FC1D9C" wp14:textId="77777777">
        <w:trPr>
          <w:cantSplit/>
          <w:trHeight w:val="288"/>
        </w:trPr>
        <w:tc>
          <w:tcPr>
            <w:tcW w:w="1352" w:type="dxa"/>
            <w:tcBorders>
              <w:bottom w:val="single" w:color="404040" w:themeColor="text1" w:themeTint="BF" w:sz="4" w:space="0"/>
            </w:tcBorders>
          </w:tcPr>
          <w:p w:rsidRPr="005673B8" w:rsidR="005673B8" w:rsidP="005673B8" w:rsidRDefault="005673B8" w14:paraId="445EB5C8" wp14:textId="77777777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color="404040" w:themeColor="text1" w:themeTint="BF" w:sz="4" w:space="0"/>
            </w:tcBorders>
          </w:tcPr>
          <w:p w:rsidR="005673B8" w:rsidP="005673B8" w:rsidRDefault="005673B8" w14:paraId="2BA6ACC4" wp14:textId="77777777">
            <w:pPr>
              <w:pStyle w:val="Heading1"/>
            </w:pPr>
          </w:p>
        </w:tc>
      </w:tr>
    </w:tbl>
    <w:p xmlns:wp14="http://schemas.microsoft.com/office/word/2010/wordml" w:rsidRPr="000B4B74" w:rsidR="00F37651" w:rsidP="000B4B74" w:rsidRDefault="001D7A40" w14:paraId="659EEDF3" wp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LAST</w:t>
      </w:r>
      <w:r w:rsidRPr="000B4B74" w:rsidR="000B4B74">
        <w:rPr>
          <w:rFonts w:ascii="Arial" w:hAnsi="Arial" w:cs="Arial"/>
          <w:b/>
        </w:rPr>
        <w:t xml:space="preserve"> WEEK</w:t>
      </w:r>
    </w:p>
    <w:p xmlns:wp14="http://schemas.microsoft.com/office/word/2010/wordml" w:rsidR="000B4B74" w:rsidP="00F3417D" w:rsidRDefault="000B4B74" w14:paraId="195BE185" wp14:textId="77777777">
      <w:pPr>
        <w:pStyle w:val="BodyText"/>
        <w:spacing w:line="360" w:lineRule="auto"/>
        <w:ind w:firstLine="0"/>
        <w:rPr>
          <w:rFonts w:ascii="Arial" w:hAnsi="Arial" w:cs="Arial"/>
        </w:rPr>
      </w:pPr>
      <w:r w:rsidRPr="000B4B74">
        <w:rPr>
          <w:rFonts w:ascii="Arial" w:hAnsi="Arial" w:cs="Arial"/>
        </w:rPr>
        <w:t xml:space="preserve">Here is where you will discuss </w:t>
      </w:r>
      <w:r w:rsidR="006D15C8">
        <w:rPr>
          <w:rFonts w:ascii="Arial" w:hAnsi="Arial" w:cs="Arial"/>
        </w:rPr>
        <w:t>your work over the past week</w:t>
      </w:r>
      <w:r w:rsidRPr="000B4B7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Include </w:t>
      </w:r>
      <w:r w:rsidR="006D15C8">
        <w:rPr>
          <w:rFonts w:ascii="Arial" w:hAnsi="Arial" w:cs="Arial"/>
          <w:i/>
        </w:rPr>
        <w:t xml:space="preserve">what </w:t>
      </w:r>
      <w:r>
        <w:rPr>
          <w:rFonts w:ascii="Arial" w:hAnsi="Arial" w:cs="Arial"/>
        </w:rPr>
        <w:t xml:space="preserve">the task </w:t>
      </w:r>
      <w:r w:rsidR="006D15C8">
        <w:rPr>
          <w:rFonts w:ascii="Arial" w:hAnsi="Arial" w:cs="Arial"/>
        </w:rPr>
        <w:t>was</w:t>
      </w:r>
      <w:r w:rsidR="0029242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Pr="006D15C8" w:rsidR="008D1151">
        <w:rPr>
          <w:rFonts w:ascii="Arial" w:hAnsi="Arial" w:cs="Arial"/>
          <w:i/>
        </w:rPr>
        <w:t>how</w:t>
      </w:r>
      <w:r w:rsidR="008D1151">
        <w:rPr>
          <w:rFonts w:ascii="Arial" w:hAnsi="Arial" w:cs="Arial"/>
        </w:rPr>
        <w:t xml:space="preserve"> you tried to</w:t>
      </w:r>
      <w:r>
        <w:rPr>
          <w:rFonts w:ascii="Arial" w:hAnsi="Arial" w:cs="Arial"/>
        </w:rPr>
        <w:t xml:space="preserve"> </w:t>
      </w:r>
      <w:r w:rsidR="006D15C8">
        <w:rPr>
          <w:rFonts w:ascii="Arial" w:hAnsi="Arial" w:cs="Arial"/>
        </w:rPr>
        <w:t>accomplish</w:t>
      </w:r>
      <w:r w:rsidR="008D1151">
        <w:rPr>
          <w:rFonts w:ascii="Arial" w:hAnsi="Arial" w:cs="Arial"/>
        </w:rPr>
        <w:t xml:space="preserve"> the task. Report the results of your work</w:t>
      </w:r>
      <w:r w:rsidR="006D15C8">
        <w:rPr>
          <w:rFonts w:ascii="Arial" w:hAnsi="Arial" w:cs="Arial"/>
        </w:rPr>
        <w:t xml:space="preserve"> or</w:t>
      </w:r>
      <w:r w:rsidR="008D1151">
        <w:rPr>
          <w:rFonts w:ascii="Arial" w:hAnsi="Arial" w:cs="Arial"/>
        </w:rPr>
        <w:t xml:space="preserve"> decisions you made (if any)—and most importantly—</w:t>
      </w:r>
      <w:r w:rsidRPr="008D1151" w:rsidR="008D1151">
        <w:rPr>
          <w:rFonts w:ascii="Arial" w:hAnsi="Arial" w:cs="Arial"/>
          <w:b/>
          <w:i/>
        </w:rPr>
        <w:t>why</w:t>
      </w:r>
      <w:r w:rsidR="008D1151">
        <w:rPr>
          <w:rFonts w:ascii="Arial" w:hAnsi="Arial" w:cs="Arial"/>
          <w:i/>
        </w:rPr>
        <w:t xml:space="preserve"> </w:t>
      </w:r>
      <w:r w:rsidR="008D1151">
        <w:rPr>
          <w:rFonts w:ascii="Arial" w:hAnsi="Arial" w:cs="Arial"/>
        </w:rPr>
        <w:t>you made the decisions</w:t>
      </w:r>
      <w:r w:rsidR="001D7A40">
        <w:rPr>
          <w:rFonts w:ascii="Arial" w:hAnsi="Arial" w:cs="Arial"/>
        </w:rPr>
        <w:t xml:space="preserve">. </w:t>
      </w:r>
      <w:r w:rsidR="006D15C8">
        <w:rPr>
          <w:rFonts w:ascii="Arial" w:hAnsi="Arial" w:cs="Arial"/>
        </w:rPr>
        <w:t xml:space="preserve">“I </w:t>
      </w:r>
      <w:r w:rsidR="00F3417D">
        <w:rPr>
          <w:rFonts w:ascii="Arial" w:hAnsi="Arial" w:cs="Arial"/>
        </w:rPr>
        <w:t>chose this product</w:t>
      </w:r>
      <w:r w:rsidR="006D15C8">
        <w:rPr>
          <w:rFonts w:ascii="Arial" w:hAnsi="Arial" w:cs="Arial"/>
        </w:rPr>
        <w:t xml:space="preserve"> because it seemed like the best decision” Is not an acceptable </w:t>
      </w:r>
      <w:r w:rsidR="001D7A40">
        <w:rPr>
          <w:rFonts w:ascii="Arial" w:hAnsi="Arial" w:cs="Arial"/>
        </w:rPr>
        <w:t>statement</w:t>
      </w:r>
      <w:r w:rsidR="006D15C8">
        <w:rPr>
          <w:rFonts w:ascii="Arial" w:hAnsi="Arial" w:cs="Arial"/>
        </w:rPr>
        <w:t xml:space="preserve"> here.</w:t>
      </w:r>
      <w:r w:rsidR="008D1151">
        <w:rPr>
          <w:rFonts w:ascii="Arial" w:hAnsi="Arial" w:cs="Arial"/>
        </w:rPr>
        <w:t xml:space="preserve"> </w:t>
      </w:r>
      <w:r w:rsidR="006D15C8">
        <w:rPr>
          <w:rFonts w:ascii="Arial" w:hAnsi="Arial" w:cs="Arial"/>
        </w:rPr>
        <w:t>Please include any links</w:t>
      </w:r>
      <w:r w:rsidR="008D539D">
        <w:rPr>
          <w:rFonts w:ascii="Arial" w:hAnsi="Arial" w:cs="Arial"/>
        </w:rPr>
        <w:t>, charts</w:t>
      </w:r>
      <w:r w:rsidR="006D15C8">
        <w:rPr>
          <w:rFonts w:ascii="Arial" w:hAnsi="Arial" w:cs="Arial"/>
        </w:rPr>
        <w:t xml:space="preserve"> or pictures that will help someone understand your work</w:t>
      </w:r>
      <w:r w:rsidR="001D7A40">
        <w:rPr>
          <w:rFonts w:ascii="Arial" w:hAnsi="Arial" w:cs="Arial"/>
        </w:rPr>
        <w:t xml:space="preserve"> and decisions</w:t>
      </w:r>
      <w:r w:rsidR="006D15C8">
        <w:rPr>
          <w:rFonts w:ascii="Arial" w:hAnsi="Arial" w:cs="Arial"/>
        </w:rPr>
        <w:t>.</w:t>
      </w:r>
      <w:r w:rsidR="00F3417D">
        <w:rPr>
          <w:rFonts w:ascii="Arial" w:hAnsi="Arial" w:cs="Arial"/>
        </w:rPr>
        <w:t xml:space="preserve"> If you made contact with any professors or other team members, and the information is important, please include who and what was discussed. </w:t>
      </w:r>
    </w:p>
    <w:p xmlns:wp14="http://schemas.microsoft.com/office/word/2010/wordml" w:rsidR="008D1151" w:rsidP="000B4B74" w:rsidRDefault="001D7A40" w14:paraId="6A8DFC17" wp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xmlns:wp14="http://schemas.microsoft.com/office/word/2010/wordml" w:rsidR="00AD083E" w:rsidP="00F3417D" w:rsidRDefault="008D1151" w14:paraId="348BB0EC" wp14:textId="77777777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This section is where you will </w:t>
      </w:r>
      <w:r w:rsidR="006D15C8">
        <w:rPr>
          <w:rFonts w:ascii="Arial" w:hAnsi="Arial" w:cs="Arial"/>
        </w:rPr>
        <w:t>discuss</w:t>
      </w:r>
      <w:r w:rsidR="001D7A40">
        <w:rPr>
          <w:rFonts w:ascii="Arial" w:hAnsi="Arial" w:cs="Arial"/>
        </w:rPr>
        <w:t>, to the best of your knowledge,</w:t>
      </w:r>
      <w:r w:rsidR="006D15C8">
        <w:rPr>
          <w:rFonts w:ascii="Arial" w:hAnsi="Arial" w:cs="Arial"/>
        </w:rPr>
        <w:t xml:space="preserve"> the </w:t>
      </w:r>
      <w:r w:rsidR="001D7A40">
        <w:rPr>
          <w:rFonts w:ascii="Arial" w:hAnsi="Arial" w:cs="Arial"/>
        </w:rPr>
        <w:t>next</w:t>
      </w:r>
      <w:r w:rsidR="00292420">
        <w:rPr>
          <w:rFonts w:ascii="Arial" w:hAnsi="Arial" w:cs="Arial"/>
        </w:rPr>
        <w:t xml:space="preserve"> or current</w:t>
      </w:r>
      <w:r w:rsidR="001D7A40">
        <w:rPr>
          <w:rFonts w:ascii="Arial" w:hAnsi="Arial" w:cs="Arial"/>
        </w:rPr>
        <w:t xml:space="preserve"> task at hand. </w:t>
      </w:r>
      <w:r w:rsidR="00292420">
        <w:rPr>
          <w:rFonts w:ascii="Arial" w:hAnsi="Arial" w:cs="Arial"/>
        </w:rPr>
        <w:t>P</w:t>
      </w:r>
      <w:r w:rsidR="001D7A40">
        <w:rPr>
          <w:rFonts w:ascii="Arial" w:hAnsi="Arial" w:cs="Arial"/>
        </w:rPr>
        <w:t>lease indicate what you</w:t>
      </w:r>
      <w:r w:rsidR="00292420">
        <w:rPr>
          <w:rFonts w:ascii="Arial" w:hAnsi="Arial" w:cs="Arial"/>
        </w:rPr>
        <w:t xml:space="preserve"> will be doing towards this assignment.</w:t>
      </w:r>
      <w:r w:rsidR="001D7A40">
        <w:rPr>
          <w:rFonts w:ascii="Arial" w:hAnsi="Arial" w:cs="Arial"/>
        </w:rPr>
        <w:t xml:space="preserve"> </w:t>
      </w:r>
      <w:r w:rsidR="00292420">
        <w:rPr>
          <w:rFonts w:ascii="Arial" w:hAnsi="Arial" w:cs="Arial"/>
        </w:rPr>
        <w:t>Indicate when this work should begin if it cannot continue into this week.</w:t>
      </w:r>
    </w:p>
    <w:p xmlns:wp14="http://schemas.microsoft.com/office/word/2010/wordml" w:rsidRPr="00AD083E" w:rsidR="00AD083E" w:rsidP="00AD083E" w:rsidRDefault="00AD083E" w14:paraId="4ED3B8FB" wp14:textId="77777777"/>
    <w:p w:rsidR="674AE53D" w:rsidRDefault="674AE53D" w14:paraId="24158C6C" w14:textId="6500929C">
      <w:r w:rsidRPr="2E4C0F24" w:rsidR="2E4C0F24">
        <w:rPr>
          <w:sz w:val="24"/>
          <w:szCs w:val="24"/>
        </w:rPr>
        <w:t xml:space="preserve">Please have your memo submitted to the </w:t>
      </w:r>
      <w:r w:rsidRPr="2E4C0F24" w:rsidR="2E4C0F24">
        <w:rPr>
          <w:sz w:val="24"/>
          <w:szCs w:val="24"/>
        </w:rPr>
        <w:t>'Weekly Progress' folder on D</w:t>
      </w:r>
      <w:r w:rsidRPr="2E4C0F24" w:rsidR="2E4C0F24">
        <w:rPr>
          <w:sz w:val="24"/>
          <w:szCs w:val="24"/>
        </w:rPr>
        <w:t>ropbox by noon on Sunday. Name</w:t>
      </w:r>
      <w:r w:rsidRPr="2E4C0F24" w:rsidR="2E4C0F24">
        <w:rPr>
          <w:sz w:val="24"/>
          <w:szCs w:val="24"/>
        </w:rPr>
        <w:t xml:space="preserve"> the document as follows </w:t>
      </w:r>
      <w:r w:rsidRPr="2E4C0F24" w:rsidR="2E4C0F24">
        <w:rPr>
          <w:b w:val="1"/>
          <w:bCs w:val="1"/>
          <w:sz w:val="24"/>
          <w:szCs w:val="24"/>
        </w:rPr>
        <w:t>Date_Initials</w:t>
      </w:r>
      <w:r w:rsidRPr="2E4C0F24" w:rsidR="2E4C0F24">
        <w:rPr>
          <w:b w:val="1"/>
          <w:bCs w:val="1"/>
          <w:sz w:val="24"/>
          <w:szCs w:val="24"/>
        </w:rPr>
        <w:t xml:space="preserve">_Memo </w:t>
      </w:r>
      <w:r w:rsidRPr="2E4C0F24" w:rsidR="2E4C0F24">
        <w:rPr>
          <w:b w:val="0"/>
          <w:bCs w:val="0"/>
          <w:sz w:val="24"/>
          <w:szCs w:val="24"/>
        </w:rPr>
        <w:t>e.g. 9-13-15_JP_Memo</w:t>
      </w:r>
    </w:p>
    <w:p xmlns:wp14="http://schemas.microsoft.com/office/word/2010/wordml" w:rsidRPr="00AD083E" w:rsidR="00AD083E" w:rsidP="00AD083E" w:rsidRDefault="00AD083E" w14:paraId="37A2EED2" wp14:textId="77777777"/>
    <w:p xmlns:wp14="http://schemas.microsoft.com/office/word/2010/wordml" w:rsidRPr="00AD083E" w:rsidR="00AD083E" w:rsidP="00AD083E" w:rsidRDefault="00AD083E" w14:paraId="76D2CB62" wp14:textId="77777777"/>
    <w:p xmlns:wp14="http://schemas.microsoft.com/office/word/2010/wordml" w:rsidRPr="00AD083E" w:rsidR="00AD083E" w:rsidP="00AD083E" w:rsidRDefault="00AD083E" w14:paraId="0BD1E176" wp14:textId="77777777"/>
    <w:p xmlns:wp14="http://schemas.microsoft.com/office/word/2010/wordml" w:rsidR="00AD083E" w:rsidP="2E4C0F24" w:rsidRDefault="00AD083E" w14:paraId="294EC35E" wp14:textId="68996F9B">
      <w:pPr>
        <w:pStyle w:val="Normal"/>
      </w:pPr>
    </w:p>
    <w:p xmlns:wp14="http://schemas.microsoft.com/office/word/2010/wordml" w:rsidR="00AD083E" w:rsidP="00AD083E" w:rsidRDefault="00AD083E" w14:paraId="7D7A2278" wp14:textId="77777777"/>
    <w:p xmlns:wp14="http://schemas.microsoft.com/office/word/2010/wordml" w:rsidR="00292420" w:rsidP="00AD083E" w:rsidRDefault="00AD083E" w14:paraId="3733CF4C" wp14:textId="77777777" wp14:noSpellErr="1">
      <w:pPr>
        <w:rPr>
          <w:sz w:val="24"/>
        </w:rPr>
      </w:pPr>
      <w:r w:rsidRPr="674AE53D">
        <w:rPr>
          <w:sz w:val="24"/>
          <w:szCs w:val="24"/>
          <w:u w:val="single"/>
        </w:rPr>
        <w:t>N</w:t>
      </w:r>
      <w:r w:rsidRPr="674AE53D">
        <w:rPr>
          <w:sz w:val="24"/>
          <w:szCs w:val="24"/>
          <w:u w:val="single"/>
        </w:rPr>
        <w:t>ote about the weekly memos</w:t>
      </w:r>
      <w:r w:rsidRPr="674AE53D">
        <w:rPr>
          <w:sz w:val="24"/>
          <w:szCs w:val="24"/>
        </w:rPr>
        <w:t xml:space="preserve">: These are intended to make </w:t>
      </w:r>
      <w:r w:rsidRPr="674AE53D" w:rsidR="00292420">
        <w:rPr>
          <w:sz w:val="24"/>
          <w:szCs w:val="24"/>
        </w:rPr>
        <w:t>your life</w:t>
      </w:r>
      <w:r w:rsidRPr="674AE53D">
        <w:rPr>
          <w:sz w:val="24"/>
          <w:szCs w:val="24"/>
        </w:rPr>
        <w:t xml:space="preserve"> in the future easier. They will serve as a reference for all the </w:t>
      </w:r>
      <w:r w:rsidRPr="674AE53D">
        <w:rPr>
          <w:sz w:val="24"/>
          <w:szCs w:val="24"/>
        </w:rPr>
        <w:t>decisions we mak</w:t>
      </w:r>
      <w:r w:rsidRPr="674AE53D">
        <w:rPr>
          <w:sz w:val="24"/>
          <w:szCs w:val="24"/>
        </w:rPr>
        <w:t>e, a source to keep track of all of our research, and a way to keep up with each other’s progress</w:t>
      </w:r>
      <w:r w:rsidRPr="674AE53D">
        <w:rPr>
          <w:sz w:val="24"/>
          <w:szCs w:val="24"/>
        </w:rPr>
        <w:t>.</w:t>
      </w:r>
      <w:r w:rsidRPr="674AE53D">
        <w:rPr>
          <w:sz w:val="24"/>
          <w:szCs w:val="24"/>
        </w:rPr>
        <w:t xml:space="preserve"> That being said I am n</w:t>
      </w:r>
      <w:r w:rsidRPr="674AE53D">
        <w:rPr>
          <w:sz w:val="24"/>
          <w:szCs w:val="24"/>
        </w:rPr>
        <w:t xml:space="preserve">ot being picky on formatting, </w:t>
      </w:r>
      <w:r w:rsidRPr="674AE53D">
        <w:rPr>
          <w:sz w:val="24"/>
          <w:szCs w:val="24"/>
        </w:rPr>
        <w:t xml:space="preserve">you can be relatively concise</w:t>
      </w:r>
      <w:r w:rsidRPr="674AE53D">
        <w:rPr>
          <w:sz w:val="24"/>
          <w:szCs w:val="24"/>
        </w:rPr>
        <w:t xml:space="preserve">. You should only need to spend </w:t>
      </w:r>
      <w:r w:rsidRPr="674AE53D">
        <w:rPr>
          <w:b w:val="1"/>
          <w:bCs w:val="1"/>
          <w:sz w:val="24"/>
          <w:szCs w:val="24"/>
          <w:u w:val="single"/>
        </w:rPr>
        <w:t>10-15 minutes</w:t>
      </w:r>
      <w:r w:rsidRPr="674AE53D">
        <w:rPr>
          <w:sz w:val="24"/>
          <w:szCs w:val="24"/>
        </w:rPr>
        <w:t xml:space="preserve"> on a memo per week.</w:t>
      </w:r>
      <w:r w:rsidRPr="674AE53D" w:rsidR="001D7A40">
        <w:rPr>
          <w:sz w:val="24"/>
          <w:szCs w:val="24"/>
        </w:rPr>
        <w:t xml:space="preserve"> </w:t>
      </w:r>
      <w:proofErr w:type="spellStart"/>
      <w:proofErr w:type="spellEnd"/>
      <w:r w:rsidRPr="674AE53D" w:rsidR="00292420">
        <w:rPr>
          <w:sz w:val="24"/>
          <w:szCs w:val="24"/>
        </w:rPr>
        <w:t xml:space="preserve">I have included a sample memo below. </w:t>
      </w:r>
    </w:p>
    <w:p xmlns:wp14="http://schemas.microsoft.com/office/word/2010/wordml" w:rsidR="00292420" w:rsidP="00292420" w:rsidRDefault="00292420" w14:paraId="759EB510" wp14:textId="77777777">
      <w:r>
        <w:br w:type="page"/>
      </w:r>
    </w:p>
    <w:p xmlns:wp14="http://schemas.microsoft.com/office/word/2010/wordml" w:rsidRPr="000B4B74" w:rsidR="00292420" w:rsidP="00292420" w:rsidRDefault="00292420" w14:paraId="4598A36D" wp14:textId="7777777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weekly </w:t>
      </w:r>
      <w:r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xmlns:wp14="http://schemas.microsoft.com/office/word/2010/wordml" w:rsidRPr="000B4B74" w:rsidR="00292420" w:rsidTr="00AE68FE" w14:paraId="03A111F0" wp14:textId="77777777">
        <w:trPr>
          <w:cantSplit/>
          <w:trHeight w:val="288"/>
        </w:trPr>
        <w:tc>
          <w:tcPr>
            <w:tcW w:w="1352" w:type="dxa"/>
          </w:tcPr>
          <w:p w:rsidRPr="000B4B74" w:rsidR="00292420" w:rsidP="00AE68FE" w:rsidRDefault="00292420" w14:paraId="645D94BE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:rsidRPr="000B4B74" w:rsidR="00292420" w:rsidP="00AE68FE" w:rsidRDefault="00292420" w14:paraId="043A1E2C" wp14:textId="77777777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xmlns:wp14="http://schemas.microsoft.com/office/word/2010/wordml" w:rsidRPr="000B4B74" w:rsidR="00292420" w:rsidTr="00AE68FE" w14:paraId="624DCA22" wp14:textId="77777777">
        <w:trPr>
          <w:cantSplit/>
          <w:trHeight w:val="288"/>
        </w:trPr>
        <w:tc>
          <w:tcPr>
            <w:tcW w:w="1352" w:type="dxa"/>
          </w:tcPr>
          <w:p w:rsidRPr="000B4B74" w:rsidR="00292420" w:rsidP="00AE68FE" w:rsidRDefault="00292420" w14:paraId="4302A561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:rsidRPr="000B4B74" w:rsidR="00292420" w:rsidP="00292420" w:rsidRDefault="00292420" w14:paraId="1F3562D8" wp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Aggie Joe</w:t>
            </w:r>
            <w:bookmarkStart w:name="_GoBack" w:id="0"/>
            <w:bookmarkEnd w:id="0"/>
          </w:p>
        </w:tc>
      </w:tr>
      <w:tr xmlns:wp14="http://schemas.microsoft.com/office/word/2010/wordml" w:rsidRPr="000B4B74" w:rsidR="00292420" w:rsidTr="00AE68FE" w14:paraId="07C3962D" wp14:textId="77777777">
        <w:trPr>
          <w:cantSplit/>
          <w:trHeight w:val="288"/>
        </w:trPr>
        <w:tc>
          <w:tcPr>
            <w:tcW w:w="1352" w:type="dxa"/>
          </w:tcPr>
          <w:p w:rsidRPr="000B4B74" w:rsidR="00292420" w:rsidP="00AE68FE" w:rsidRDefault="00292420" w14:paraId="39D2C776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:rsidRPr="000B4B74" w:rsidR="00292420" w:rsidP="00292420" w:rsidRDefault="00292420" w14:paraId="682A7199" wp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progress on selecting a new flight computer</w:t>
            </w:r>
          </w:p>
        </w:tc>
      </w:tr>
      <w:tr xmlns:wp14="http://schemas.microsoft.com/office/word/2010/wordml" w:rsidRPr="000B4B74" w:rsidR="00292420" w:rsidTr="00AE68FE" w14:paraId="36CAFA9B" wp14:textId="77777777">
        <w:trPr>
          <w:cantSplit/>
          <w:trHeight w:val="288"/>
        </w:trPr>
        <w:tc>
          <w:tcPr>
            <w:tcW w:w="1352" w:type="dxa"/>
          </w:tcPr>
          <w:p w:rsidRPr="000B4B74" w:rsidR="00292420" w:rsidP="00AE68FE" w:rsidRDefault="00292420" w14:paraId="33149C41" wp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29102682"/>
            <w:placeholder>
              <w:docPart w:val="D31FD3B2125B4EEA9CA425910D17CA0B"/>
            </w:placeholder>
            <w:date w:fullDate="2015-09-0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88" w:type="dxa"/>
              </w:tcPr>
              <w:p w:rsidRPr="000B4B74" w:rsidR="00292420" w:rsidP="00AE68FE" w:rsidRDefault="00292420" w14:paraId="03F26FA0" wp14:textId="77777777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September 6, 2015</w:t>
                </w:r>
              </w:p>
            </w:tc>
          </w:sdtContent>
        </w:sdt>
      </w:tr>
      <w:tr xmlns:wp14="http://schemas.microsoft.com/office/word/2010/wordml" w:rsidR="00292420" w:rsidTr="00AE68FE" w14:paraId="5F045BE5" wp14:textId="77777777">
        <w:trPr>
          <w:cantSplit/>
          <w:trHeight w:val="288"/>
        </w:trPr>
        <w:tc>
          <w:tcPr>
            <w:tcW w:w="1352" w:type="dxa"/>
            <w:tcBorders>
              <w:bottom w:val="single" w:color="404040" w:themeColor="text1" w:themeTint="BF" w:sz="4" w:space="0"/>
            </w:tcBorders>
          </w:tcPr>
          <w:p w:rsidRPr="005673B8" w:rsidR="00292420" w:rsidP="00AE68FE" w:rsidRDefault="00292420" w14:paraId="5497CFE6" wp14:textId="77777777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color="404040" w:themeColor="text1" w:themeTint="BF" w:sz="4" w:space="0"/>
            </w:tcBorders>
          </w:tcPr>
          <w:p w:rsidR="00292420" w:rsidP="00AE68FE" w:rsidRDefault="00292420" w14:paraId="0586EA54" wp14:textId="77777777">
            <w:pPr>
              <w:pStyle w:val="Heading1"/>
            </w:pPr>
          </w:p>
        </w:tc>
      </w:tr>
    </w:tbl>
    <w:p xmlns:wp14="http://schemas.microsoft.com/office/word/2010/wordml" w:rsidRPr="000B4B74" w:rsidR="00292420" w:rsidP="00292420" w:rsidRDefault="00292420" w14:paraId="5F514865" wp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LAST</w:t>
      </w:r>
      <w:r w:rsidRPr="000B4B74">
        <w:rPr>
          <w:rFonts w:ascii="Arial" w:hAnsi="Arial" w:cs="Arial"/>
          <w:b/>
        </w:rPr>
        <w:t xml:space="preserve"> WEEK</w:t>
      </w:r>
    </w:p>
    <w:p xmlns:wp14="http://schemas.microsoft.com/office/word/2010/wordml" w:rsidR="00292420" w:rsidP="00292420" w:rsidRDefault="00292420" w14:paraId="52E0E335" wp14:textId="77777777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Last week I focused on selecting a new flight computer. I researched flight computers on the market and considered cost, functions, reviews, and user-friendliness</w:t>
      </w:r>
      <w:r w:rsidR="00FB39B4">
        <w:rPr>
          <w:rFonts w:ascii="Arial" w:hAnsi="Arial" w:cs="Arial"/>
        </w:rPr>
        <w:t xml:space="preserve"> of products. I have narrowed down my selection to the </w:t>
      </w:r>
      <w:hyperlink w:history="1" r:id="rId7">
        <w:proofErr w:type="spellStart"/>
        <w:r w:rsidRPr="00FB39B4" w:rsidR="00FB39B4">
          <w:rPr>
            <w:rStyle w:val="Hyperlink"/>
            <w:rFonts w:ascii="Arial" w:hAnsi="Arial" w:cs="Arial"/>
          </w:rPr>
          <w:t>StratoLoggerCF</w:t>
        </w:r>
        <w:proofErr w:type="spellEnd"/>
      </w:hyperlink>
      <w:r w:rsidR="00FB39B4">
        <w:rPr>
          <w:rFonts w:ascii="Arial" w:hAnsi="Arial" w:cs="Arial"/>
        </w:rPr>
        <w:t xml:space="preserve">, the </w:t>
      </w:r>
      <w:hyperlink w:history="1" r:id="rId8">
        <w:proofErr w:type="spellStart"/>
        <w:r w:rsidRPr="00FB39B4" w:rsidR="00FB39B4">
          <w:rPr>
            <w:rStyle w:val="Hyperlink"/>
            <w:rFonts w:ascii="Arial" w:hAnsi="Arial" w:cs="Arial"/>
          </w:rPr>
          <w:t>Gwiz</w:t>
        </w:r>
        <w:proofErr w:type="spellEnd"/>
      </w:hyperlink>
      <w:r w:rsidR="00FB39B4">
        <w:rPr>
          <w:rFonts w:ascii="Arial" w:hAnsi="Arial" w:cs="Arial"/>
        </w:rPr>
        <w:t xml:space="preserve"> or the </w:t>
      </w:r>
      <w:hyperlink w:history="1" r:id="rId9">
        <w:proofErr w:type="spellStart"/>
        <w:r w:rsidRPr="00FB39B4" w:rsidR="00FB39B4">
          <w:rPr>
            <w:rStyle w:val="Hyperlink"/>
            <w:rFonts w:ascii="Arial" w:hAnsi="Arial" w:cs="Arial"/>
          </w:rPr>
          <w:t>TeleMetrum</w:t>
        </w:r>
        <w:proofErr w:type="spellEnd"/>
      </w:hyperlink>
      <w:r w:rsidR="00FB39B4">
        <w:rPr>
          <w:rFonts w:ascii="Arial" w:hAnsi="Arial" w:cs="Arial"/>
        </w:rPr>
        <w:t xml:space="preserve">. These were chosen based on the aforementioned criteria, and I created a pros &amp; cons list </w:t>
      </w:r>
      <w:r w:rsidR="008D539D">
        <w:rPr>
          <w:rFonts w:ascii="Arial" w:hAnsi="Arial" w:cs="Arial"/>
        </w:rPr>
        <w:t xml:space="preserve">to compare the computers, which I have attached below. I spoke to Thomas </w:t>
      </w:r>
      <w:proofErr w:type="spellStart"/>
      <w:r w:rsidR="008D539D">
        <w:rPr>
          <w:rFonts w:ascii="Arial" w:hAnsi="Arial" w:cs="Arial"/>
        </w:rPr>
        <w:t>Revak</w:t>
      </w:r>
      <w:proofErr w:type="spellEnd"/>
      <w:r w:rsidR="008D539D">
        <w:rPr>
          <w:rFonts w:ascii="Arial" w:hAnsi="Arial" w:cs="Arial"/>
        </w:rPr>
        <w:t xml:space="preserve"> about my selection and he advised against using the </w:t>
      </w:r>
      <w:proofErr w:type="spellStart"/>
      <w:r w:rsidR="008D539D">
        <w:rPr>
          <w:rFonts w:ascii="Arial" w:hAnsi="Arial" w:cs="Arial"/>
        </w:rPr>
        <w:t>Gwiz</w:t>
      </w:r>
      <w:proofErr w:type="spellEnd"/>
      <w:r w:rsidR="008D539D">
        <w:rPr>
          <w:rFonts w:ascii="Arial" w:hAnsi="Arial" w:cs="Arial"/>
        </w:rPr>
        <w:t>, indicating that the included software can be tricky to use.</w:t>
      </w:r>
    </w:p>
    <w:p xmlns:wp14="http://schemas.microsoft.com/office/word/2010/wordml" w:rsidR="00292420" w:rsidP="00292420" w:rsidRDefault="00292420" w14:paraId="1D7B88A8" wp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 WEEK</w:t>
      </w:r>
    </w:p>
    <w:p xmlns:wp14="http://schemas.microsoft.com/office/word/2010/wordml" w:rsidR="00292420" w:rsidP="00292420" w:rsidRDefault="008D539D" w14:paraId="0585B814" wp14:textId="77777777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This week I will finalize my flight computer selection. I plan to email a Tripoli contact to ask for any additional advice regarding the electronics. I will also begin work on selecting a new microcontroller for the team. I plan to play with the available microcontrollers at the EIC to form a baseline of available products.</w:t>
      </w:r>
    </w:p>
    <w:p xmlns:wp14="http://schemas.microsoft.com/office/word/2010/wordml" w:rsidRPr="00AD083E" w:rsidR="00AD083E" w:rsidP="00AD083E" w:rsidRDefault="00AD083E" w14:paraId="3EBE0537" wp14:textId="77777777">
      <w:pPr>
        <w:rPr>
          <w:sz w:val="24"/>
        </w:rPr>
      </w:pPr>
    </w:p>
    <w:sectPr w:rsidRPr="00AD083E" w:rsidR="00AD083E" w:rsidSect="00F37651">
      <w:footerReference w:type="even" r:id="rId10"/>
      <w:footerReference w:type="default" r:id="rId11"/>
      <w:footerReference w:type="first" r:id="rId12"/>
      <w:pgSz w:w="12240" w:h="15840" w:orient="portrait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B4B74" w:rsidRDefault="000B4B74" w14:paraId="3E11068C" wp14:textId="77777777">
      <w:r>
        <w:separator/>
      </w:r>
    </w:p>
    <w:p xmlns:wp14="http://schemas.microsoft.com/office/word/2010/wordml" w:rsidR="000B4B74" w:rsidRDefault="000B4B74" w14:paraId="73FAFE83" wp14:textId="77777777"/>
  </w:endnote>
  <w:endnote w:type="continuationSeparator" w:id="0">
    <w:p xmlns:wp14="http://schemas.microsoft.com/office/word/2010/wordml" w:rsidR="000B4B74" w:rsidRDefault="000B4B74" w14:paraId="47900FD3" wp14:textId="77777777">
      <w:r>
        <w:continuationSeparator/>
      </w:r>
    </w:p>
    <w:p xmlns:wp14="http://schemas.microsoft.com/office/word/2010/wordml" w:rsidR="000B4B74" w:rsidRDefault="000B4B74" w14:paraId="50F32951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673B8" w:rsidRDefault="005673B8" w14:paraId="35A28962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xmlns:wp14="http://schemas.microsoft.com/office/word/2010/wordml" w:rsidR="005673B8" w:rsidRDefault="005673B8" w14:paraId="2CE38F2A" wp14:textId="77777777">
    <w:pPr>
      <w:pStyle w:val="Footer"/>
    </w:pPr>
  </w:p>
  <w:p xmlns:wp14="http://schemas.microsoft.com/office/word/2010/wordml" w:rsidR="005673B8" w:rsidRDefault="005673B8" w14:paraId="07CD9171" wp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673B8" w:rsidRDefault="005673B8" w14:paraId="709AE964" wp14:textId="77777777">
    <w:pPr>
      <w:pStyle w:val="Footer"/>
      <w:pBdr>
        <w:top w:val="single" w:color="auto" w:sz="6" w:space="2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1EDD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5673B8" w:rsidRDefault="005673B8" w14:paraId="023C34F9" wp14:textId="7777777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673B8" w:rsidRDefault="005673B8" w14:paraId="08C27555" wp14:textId="7777777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B4B74" w:rsidRDefault="000B4B74" w14:paraId="1975D162" wp14:textId="77777777">
      <w:r>
        <w:separator/>
      </w:r>
    </w:p>
    <w:p xmlns:wp14="http://schemas.microsoft.com/office/word/2010/wordml" w:rsidR="000B4B74" w:rsidRDefault="000B4B74" w14:paraId="5749B2EF" wp14:textId="77777777"/>
  </w:footnote>
  <w:footnote w:type="continuationSeparator" w:id="0">
    <w:p xmlns:wp14="http://schemas.microsoft.com/office/word/2010/wordml" w:rsidR="000B4B74" w:rsidRDefault="000B4B74" w14:paraId="68724D35" wp14:textId="77777777">
      <w:r>
        <w:continuationSeparator/>
      </w:r>
    </w:p>
    <w:p xmlns:wp14="http://schemas.microsoft.com/office/word/2010/wordml" w:rsidR="000B4B74" w:rsidRDefault="000B4B74" w14:paraId="7F391D16" wp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en-US" w:vendorID="8" w:dllVersion="513" w:checkStyle="1" w:appName="MSWord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4B74"/>
    <w:rsid w:val="000B4B74"/>
    <w:rsid w:val="000D4049"/>
    <w:rsid w:val="001D7A40"/>
    <w:rsid w:val="001F1EDD"/>
    <w:rsid w:val="00292420"/>
    <w:rsid w:val="005673B8"/>
    <w:rsid w:val="006D15C8"/>
    <w:rsid w:val="008D1151"/>
    <w:rsid w:val="008D539D"/>
    <w:rsid w:val="00AD083E"/>
    <w:rsid w:val="00F3417D"/>
    <w:rsid w:val="00F358EA"/>
    <w:rsid w:val="00F37651"/>
    <w:rsid w:val="00FB39B4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42CE6C-A89B-473C-B35C-700A09D314D2}"/>
  <w14:docId w14:val="7840CD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styleId="BodyTextChar" w:customStyle="1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color="404040" w:themeColor="text1" w:themeTint="BF" w:sz="6" w:space="8"/>
        <w:bottom w:val="double" w:color="404040" w:themeColor="text1" w:themeTint="BF" w:sz="6" w:space="8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styleId="TitleChar" w:customStyle="1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pogeerockets.com/Electronics_Payloads/Electronics/G-Wiz_HCX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://www.perfectflite.com/SLCF.html" TargetMode="Externa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www.apogeerockets.com/Electronics_Payloads/Altimeters/TeleMetrum" TargetMode="Externa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75A3B5480D478F8171BFC1F2F62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9C7D1-909D-4C81-AB9A-A0060C3EBAB5}"/>
      </w:docPartPr>
      <w:docPartBody>
        <w:p w:rsidR="00000000" w:rsidRDefault="00857C44">
          <w:pPr>
            <w:pStyle w:val="8F75A3B5480D478F8171BFC1F2F62046"/>
          </w:pPr>
          <w:r w:rsidRPr="005673B8">
            <w:t>[Your Name]</w:t>
          </w:r>
        </w:p>
      </w:docPartBody>
    </w:docPart>
    <w:docPart>
      <w:docPartPr>
        <w:name w:val="F9768D3BD2FB4EC7B8B094A34522D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96F9-0FCC-4C73-9CD0-E6A4F7970E73}"/>
      </w:docPartPr>
      <w:docPartBody>
        <w:p w:rsidR="00000000" w:rsidRDefault="00857C44">
          <w:pPr>
            <w:pStyle w:val="F9768D3BD2FB4EC7B8B094A34522D904"/>
          </w:pPr>
          <w:r w:rsidRPr="005673B8">
            <w:t>[Subject]</w:t>
          </w:r>
        </w:p>
      </w:docPartBody>
    </w:docPart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000000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  <w:docPart>
      <w:docPartPr>
        <w:name w:val="D31FD3B2125B4EEA9CA425910D17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CCBEB-1908-4179-A4D2-F6DB0AE09DE0}"/>
      </w:docPartPr>
      <w:docPartBody>
        <w:p w:rsidR="00000000" w:rsidRDefault="00857C44" w:rsidP="00857C44">
          <w:pPr>
            <w:pStyle w:val="D31FD3B2125B4EEA9CA425910D17CA0B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4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Memo (elegant)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Memo (Elegant design)</dc:title>
  <dc:creator>Z</dc:creator>
  <keywords/>
  <lastModifiedBy>James Pettit</lastModifiedBy>
  <revision>5</revision>
  <dcterms:created xsi:type="dcterms:W3CDTF">2015-09-06T20:54:00.0000000Z</dcterms:created>
  <dcterms:modified xsi:type="dcterms:W3CDTF">2015-09-13T16:21:42.5778265Z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