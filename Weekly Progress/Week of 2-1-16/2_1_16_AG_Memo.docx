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627B0" w14:textId="77777777" w:rsidR="00F37651" w:rsidRPr="000B4B74" w:rsidRDefault="00F3417D" w:rsidP="005673B8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weekly </w:t>
      </w:r>
      <w:r w:rsidR="000D4049" w:rsidRPr="000B4B74">
        <w:rPr>
          <w:rFonts w:ascii="Arial" w:hAnsi="Arial" w:cs="Arial"/>
        </w:rPr>
        <w:t>memorandum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288"/>
      </w:tblGrid>
      <w:tr w:rsidR="005673B8" w:rsidRPr="000B4B74" w14:paraId="283DD837" w14:textId="77777777" w:rsidTr="000B4B74">
        <w:trPr>
          <w:cantSplit/>
          <w:trHeight w:val="288"/>
        </w:trPr>
        <w:tc>
          <w:tcPr>
            <w:tcW w:w="1352" w:type="dxa"/>
          </w:tcPr>
          <w:p w14:paraId="790F005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to:</w:t>
            </w:r>
          </w:p>
        </w:tc>
        <w:tc>
          <w:tcPr>
            <w:tcW w:w="7288" w:type="dxa"/>
          </w:tcPr>
          <w:p w14:paraId="2547B2D8" w14:textId="77777777" w:rsidR="005673B8" w:rsidRPr="000B4B74" w:rsidRDefault="000B4B74" w:rsidP="000B4B74">
            <w:pPr>
              <w:pStyle w:val="Heading2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James Pettit</w:t>
            </w:r>
          </w:p>
        </w:tc>
      </w:tr>
      <w:tr w:rsidR="005673B8" w:rsidRPr="000B4B74" w14:paraId="69337638" w14:textId="77777777" w:rsidTr="000B4B74">
        <w:trPr>
          <w:cantSplit/>
          <w:trHeight w:val="288"/>
        </w:trPr>
        <w:tc>
          <w:tcPr>
            <w:tcW w:w="1352" w:type="dxa"/>
          </w:tcPr>
          <w:p w14:paraId="11C11094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from:</w:t>
            </w:r>
          </w:p>
        </w:tc>
        <w:tc>
          <w:tcPr>
            <w:tcW w:w="7288" w:type="dxa"/>
          </w:tcPr>
          <w:p w14:paraId="7CB33F8F" w14:textId="10F5E14C" w:rsidR="005673B8" w:rsidRPr="000B4B74" w:rsidRDefault="008D5121" w:rsidP="000215F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Armando Gonzalez-feuchter</w:t>
            </w:r>
          </w:p>
        </w:tc>
      </w:tr>
      <w:tr w:rsidR="005673B8" w:rsidRPr="000B4B74" w14:paraId="6CD658AE" w14:textId="77777777" w:rsidTr="000B4B74">
        <w:trPr>
          <w:cantSplit/>
          <w:trHeight w:val="288"/>
        </w:trPr>
        <w:tc>
          <w:tcPr>
            <w:tcW w:w="1352" w:type="dxa"/>
          </w:tcPr>
          <w:p w14:paraId="2282443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subject:</w:t>
            </w:r>
          </w:p>
        </w:tc>
        <w:tc>
          <w:tcPr>
            <w:tcW w:w="7288" w:type="dxa"/>
          </w:tcPr>
          <w:p w14:paraId="4D6634DE" w14:textId="3A97177B" w:rsidR="005673B8" w:rsidRPr="000B4B74" w:rsidRDefault="008D5121" w:rsidP="008E69F2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yagi antenna </w:t>
            </w:r>
            <w:r w:rsidR="008E69F2">
              <w:rPr>
                <w:rFonts w:ascii="Arial" w:hAnsi="Arial" w:cs="Arial"/>
              </w:rPr>
              <w:t>Dipole</w:t>
            </w:r>
          </w:p>
        </w:tc>
      </w:tr>
      <w:tr w:rsidR="005673B8" w:rsidRPr="000B4B74" w14:paraId="49A5E6D6" w14:textId="77777777" w:rsidTr="000B4B74">
        <w:trPr>
          <w:cantSplit/>
          <w:trHeight w:val="288"/>
        </w:trPr>
        <w:tc>
          <w:tcPr>
            <w:tcW w:w="1352" w:type="dxa"/>
          </w:tcPr>
          <w:p w14:paraId="0ECD0DBE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date:</w:t>
            </w:r>
          </w:p>
        </w:tc>
        <w:sdt>
          <w:sdtPr>
            <w:rPr>
              <w:rFonts w:ascii="Arial" w:hAnsi="Arial" w:cs="Arial"/>
            </w:rPr>
            <w:alias w:val="Date"/>
            <w:tag w:val="Date"/>
            <w:id w:val="85081685"/>
            <w:placeholder>
              <w:docPart w:val="D9C5047102944BE381576DEBB7798055"/>
            </w:placeholder>
            <w:date w:fullDate="2016-02-07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88" w:type="dxa"/>
              </w:tcPr>
              <w:p w14:paraId="3ACC0F11" w14:textId="3130978E" w:rsidR="005673B8" w:rsidRPr="000B4B74" w:rsidRDefault="008E69F2" w:rsidP="008E69F2">
                <w:pPr>
                  <w:pStyle w:val="Heading2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February 7, 2016</w:t>
                </w:r>
              </w:p>
            </w:tc>
          </w:sdtContent>
        </w:sdt>
      </w:tr>
      <w:tr w:rsidR="005673B8" w14:paraId="42FC1D9C" w14:textId="77777777" w:rsidTr="000B4B74">
        <w:trPr>
          <w:cantSplit/>
          <w:trHeight w:val="288"/>
        </w:trPr>
        <w:tc>
          <w:tcPr>
            <w:tcW w:w="1352" w:type="dxa"/>
            <w:tcBorders>
              <w:bottom w:val="single" w:sz="4" w:space="0" w:color="404040" w:themeColor="text1" w:themeTint="BF"/>
            </w:tcBorders>
          </w:tcPr>
          <w:p w14:paraId="445EB5C8" w14:textId="77777777" w:rsidR="005673B8" w:rsidRPr="005673B8" w:rsidRDefault="005673B8" w:rsidP="005673B8">
            <w:pPr>
              <w:pStyle w:val="Heading1"/>
              <w:rPr>
                <w:b w:val="0"/>
              </w:rPr>
            </w:pPr>
          </w:p>
        </w:tc>
        <w:tc>
          <w:tcPr>
            <w:tcW w:w="7288" w:type="dxa"/>
            <w:tcBorders>
              <w:bottom w:val="single" w:sz="4" w:space="0" w:color="404040" w:themeColor="text1" w:themeTint="BF"/>
            </w:tcBorders>
          </w:tcPr>
          <w:p w14:paraId="2BA6ACC4" w14:textId="77777777" w:rsidR="005673B8" w:rsidRDefault="005673B8" w:rsidP="005673B8">
            <w:pPr>
              <w:pStyle w:val="Heading1"/>
            </w:pPr>
          </w:p>
        </w:tc>
      </w:tr>
    </w:tbl>
    <w:p w14:paraId="659EEDF3" w14:textId="77777777" w:rsidR="00F37651" w:rsidRDefault="001D7A40" w:rsidP="000B4B74">
      <w:pPr>
        <w:pStyle w:val="BodyText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LAST</w:t>
      </w:r>
      <w:r w:rsidR="000B4B74" w:rsidRPr="000B4B74">
        <w:rPr>
          <w:rFonts w:ascii="Arial" w:hAnsi="Arial" w:cs="Arial"/>
          <w:b/>
        </w:rPr>
        <w:t xml:space="preserve"> WEEK</w:t>
      </w:r>
    </w:p>
    <w:p w14:paraId="4454BF17" w14:textId="6E705849" w:rsidR="000215F3" w:rsidRPr="000215F3" w:rsidRDefault="008E69F2" w:rsidP="000B4B74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I completed the cutting of the elements and fixed them to the boom. Also I looked into a pipe bending guide and the 3/8 pipe we tried to bend at 35 mm is under the minimum so it would crimp or break. I checked for the ¼ inch pipe and the 35 mm bend is well </w:t>
      </w:r>
      <w:proofErr w:type="spellStart"/>
      <w:r>
        <w:rPr>
          <w:rFonts w:ascii="Arial" w:hAnsi="Arial" w:cs="Arial"/>
        </w:rPr>
        <w:t>withing</w:t>
      </w:r>
      <w:proofErr w:type="spellEnd"/>
      <w:r>
        <w:rPr>
          <w:rFonts w:ascii="Arial" w:hAnsi="Arial" w:cs="Arial"/>
        </w:rPr>
        <w:t xml:space="preserve"> standard. </w:t>
      </w:r>
    </w:p>
    <w:p w14:paraId="759EB510" w14:textId="7B5ED04A" w:rsidR="00292420" w:rsidRDefault="001D7A40" w:rsidP="00C15D92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THIS</w:t>
      </w:r>
      <w:r w:rsidR="006D15C8">
        <w:rPr>
          <w:rFonts w:ascii="Arial" w:hAnsi="Arial" w:cs="Arial"/>
          <w:b/>
        </w:rPr>
        <w:t xml:space="preserve"> WEEK</w:t>
      </w:r>
    </w:p>
    <w:p w14:paraId="7F69A0F0" w14:textId="27ADF127" w:rsidR="00C15D92" w:rsidRPr="00C15D92" w:rsidRDefault="008E69F2" w:rsidP="00C15D92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I am finishing up the drawing of the </w:t>
      </w:r>
      <w:proofErr w:type="spellStart"/>
      <w:r>
        <w:rPr>
          <w:rFonts w:ascii="Arial" w:hAnsi="Arial" w:cs="Arial"/>
        </w:rPr>
        <w:t>balun</w:t>
      </w:r>
      <w:proofErr w:type="spellEnd"/>
      <w:r>
        <w:rPr>
          <w:rFonts w:ascii="Arial" w:hAnsi="Arial" w:cs="Arial"/>
        </w:rPr>
        <w:t xml:space="preserve">/dipole 3D printed mount and I just need to know if we are ordering copper pipe </w:t>
      </w:r>
      <w:r w:rsidR="000157FD">
        <w:rPr>
          <w:rFonts w:ascii="Arial" w:hAnsi="Arial" w:cs="Arial"/>
        </w:rPr>
        <w:t>or getting some scrap aluminum from Todd</w:t>
      </w:r>
      <w:r w:rsidR="003E4823">
        <w:rPr>
          <w:rFonts w:ascii="Arial" w:hAnsi="Arial" w:cs="Arial"/>
        </w:rPr>
        <w:t xml:space="preserve">. </w:t>
      </w:r>
      <w:r w:rsidR="000157FD">
        <w:rPr>
          <w:rFonts w:ascii="Arial" w:hAnsi="Arial" w:cs="Arial"/>
        </w:rPr>
        <w:t>Also we are testing the antenna this weekend.</w:t>
      </w:r>
      <w:bookmarkStart w:id="0" w:name="_GoBack"/>
      <w:bookmarkEnd w:id="0"/>
    </w:p>
    <w:p w14:paraId="3EBE0537" w14:textId="77777777" w:rsidR="00AD083E" w:rsidRPr="00AD083E" w:rsidRDefault="00AD083E" w:rsidP="00AD083E">
      <w:pPr>
        <w:rPr>
          <w:sz w:val="24"/>
        </w:rPr>
      </w:pPr>
    </w:p>
    <w:p w14:paraId="4ECAB005" w14:textId="77777777" w:rsidR="000157FD" w:rsidRPr="00AD083E" w:rsidRDefault="000157FD">
      <w:pPr>
        <w:rPr>
          <w:sz w:val="24"/>
        </w:rPr>
      </w:pPr>
    </w:p>
    <w:sectPr w:rsidR="000157FD" w:rsidRPr="00AD083E" w:rsidSect="00F37651">
      <w:footerReference w:type="even" r:id="rId7"/>
      <w:footerReference w:type="default" r:id="rId8"/>
      <w:footerReference w:type="first" r:id="rId9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88897" w14:textId="77777777" w:rsidR="00DC622A" w:rsidRDefault="00DC622A">
      <w:r>
        <w:separator/>
      </w:r>
    </w:p>
    <w:p w14:paraId="0B6CDB21" w14:textId="77777777" w:rsidR="00DC622A" w:rsidRDefault="00DC622A"/>
  </w:endnote>
  <w:endnote w:type="continuationSeparator" w:id="0">
    <w:p w14:paraId="4CB62DAD" w14:textId="77777777" w:rsidR="00DC622A" w:rsidRDefault="00DC622A">
      <w:r>
        <w:continuationSeparator/>
      </w:r>
    </w:p>
    <w:p w14:paraId="0403149A" w14:textId="77777777" w:rsidR="00DC622A" w:rsidRDefault="00DC62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28962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CE38F2A" w14:textId="77777777" w:rsidR="005673B8" w:rsidRDefault="005673B8">
    <w:pPr>
      <w:pStyle w:val="Footer"/>
    </w:pPr>
  </w:p>
  <w:p w14:paraId="07CD9171" w14:textId="77777777" w:rsidR="005673B8" w:rsidRDefault="005673B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AE964" w14:textId="77777777" w:rsidR="005673B8" w:rsidRDefault="005673B8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215F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3C34F9" w14:textId="77777777" w:rsidR="005673B8" w:rsidRDefault="005673B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27555" w14:textId="77777777" w:rsidR="005673B8" w:rsidRDefault="005673B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AC9E2" w14:textId="77777777" w:rsidR="00DC622A" w:rsidRDefault="00DC622A">
      <w:r>
        <w:separator/>
      </w:r>
    </w:p>
    <w:p w14:paraId="1CEFA557" w14:textId="77777777" w:rsidR="00DC622A" w:rsidRDefault="00DC622A"/>
  </w:footnote>
  <w:footnote w:type="continuationSeparator" w:id="0">
    <w:p w14:paraId="08B8878B" w14:textId="77777777" w:rsidR="00DC622A" w:rsidRDefault="00DC622A">
      <w:r>
        <w:continuationSeparator/>
      </w:r>
    </w:p>
    <w:p w14:paraId="2A348470" w14:textId="77777777" w:rsidR="00DC622A" w:rsidRDefault="00DC622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4"/>
    <w:rsid w:val="000157FD"/>
    <w:rsid w:val="000215F3"/>
    <w:rsid w:val="000B4B74"/>
    <w:rsid w:val="000D4049"/>
    <w:rsid w:val="001D7A40"/>
    <w:rsid w:val="001F1EDD"/>
    <w:rsid w:val="00224E26"/>
    <w:rsid w:val="00292420"/>
    <w:rsid w:val="003E4823"/>
    <w:rsid w:val="005673B8"/>
    <w:rsid w:val="006D15C8"/>
    <w:rsid w:val="007E43A8"/>
    <w:rsid w:val="008D1151"/>
    <w:rsid w:val="008D5121"/>
    <w:rsid w:val="008D539D"/>
    <w:rsid w:val="008E69F2"/>
    <w:rsid w:val="00AD083E"/>
    <w:rsid w:val="00C15D92"/>
    <w:rsid w:val="00DC622A"/>
    <w:rsid w:val="00F3417D"/>
    <w:rsid w:val="00F358EA"/>
    <w:rsid w:val="00F37651"/>
    <w:rsid w:val="00FB39B4"/>
    <w:rsid w:val="2E4C0F24"/>
    <w:rsid w:val="60BA7918"/>
    <w:rsid w:val="674AE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40CD20"/>
  <w15:docId w15:val="{09015C5E-B099-4612-AAC4-CF705A29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C5047102944BE381576DEBB7798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92166-CE16-4595-A61E-93AC5EC7BA44}"/>
      </w:docPartPr>
      <w:docPartBody>
        <w:p w:rsidR="00EE7AA5" w:rsidRDefault="00857C44">
          <w:pPr>
            <w:pStyle w:val="D9C5047102944BE381576DEBB7798055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44"/>
    <w:rsid w:val="00022ED7"/>
    <w:rsid w:val="00391E47"/>
    <w:rsid w:val="00857C44"/>
    <w:rsid w:val="00E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(elegant)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creator>Z</dc:creator>
  <cp:keywords/>
  <cp:lastModifiedBy>armando gonzalez</cp:lastModifiedBy>
  <cp:revision>2</cp:revision>
  <dcterms:created xsi:type="dcterms:W3CDTF">2016-02-07T18:22:00Z</dcterms:created>
  <dcterms:modified xsi:type="dcterms:W3CDTF">2016-02-07T18:22:00Z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