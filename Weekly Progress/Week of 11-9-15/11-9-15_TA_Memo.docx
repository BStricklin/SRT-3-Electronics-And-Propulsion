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8A36D" w14:textId="77777777" w:rsidR="00292420" w:rsidRPr="000B4B74" w:rsidRDefault="00292420" w:rsidP="00292420">
      <w:pPr>
        <w:pStyle w:val="Title"/>
        <w:rPr>
          <w:rFonts w:ascii="Arial" w:hAnsi="Arial" w:cs="Arial"/>
        </w:rPr>
      </w:pPr>
      <w:bookmarkStart w:id="0" w:name="_GoBack"/>
      <w:bookmarkEnd w:id="0"/>
      <w:r>
        <w:rPr>
          <w:rFonts w:ascii="Arial" w:hAnsi="Arial" w:cs="Arial"/>
        </w:rPr>
        <w:t xml:space="preserve">weekly </w:t>
      </w:r>
      <w:r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292420" w:rsidRPr="000B4B74" w14:paraId="03A111F0" w14:textId="77777777" w:rsidTr="00AE68FE">
        <w:trPr>
          <w:cantSplit/>
          <w:trHeight w:val="288"/>
        </w:trPr>
        <w:tc>
          <w:tcPr>
            <w:tcW w:w="1352" w:type="dxa"/>
          </w:tcPr>
          <w:p w14:paraId="645D94BE" w14:textId="77777777" w:rsidR="00292420" w:rsidRPr="000B4B74" w:rsidRDefault="00292420" w:rsidP="00AE68FE">
            <w:pPr>
              <w:pStyle w:val="Heading1"/>
              <w:rPr>
                <w:rFonts w:ascii="Arial" w:hAnsi="Arial" w:cs="Arial"/>
              </w:rPr>
            </w:pPr>
            <w:r w:rsidRPr="000B4B74">
              <w:rPr>
                <w:rFonts w:ascii="Arial" w:hAnsi="Arial" w:cs="Arial"/>
              </w:rPr>
              <w:t>to:</w:t>
            </w:r>
          </w:p>
        </w:tc>
        <w:tc>
          <w:tcPr>
            <w:tcW w:w="7288" w:type="dxa"/>
          </w:tcPr>
          <w:p w14:paraId="043A1E2C" w14:textId="77777777" w:rsidR="00292420" w:rsidRPr="000B4B74" w:rsidRDefault="00292420" w:rsidP="00AE68FE">
            <w:pPr>
              <w:pStyle w:val="Heading2"/>
              <w:rPr>
                <w:rFonts w:ascii="Arial" w:hAnsi="Arial" w:cs="Arial"/>
              </w:rPr>
            </w:pPr>
            <w:r w:rsidRPr="000B4B74">
              <w:rPr>
                <w:rFonts w:ascii="Arial" w:hAnsi="Arial" w:cs="Arial"/>
              </w:rPr>
              <w:t>James Pettit</w:t>
            </w:r>
          </w:p>
        </w:tc>
      </w:tr>
      <w:tr w:rsidR="00292420" w:rsidRPr="000B4B74" w14:paraId="624DCA22" w14:textId="77777777" w:rsidTr="00AE68FE">
        <w:trPr>
          <w:cantSplit/>
          <w:trHeight w:val="288"/>
        </w:trPr>
        <w:tc>
          <w:tcPr>
            <w:tcW w:w="1352" w:type="dxa"/>
          </w:tcPr>
          <w:p w14:paraId="4302A561" w14:textId="77777777" w:rsidR="00292420" w:rsidRPr="000B4B74" w:rsidRDefault="00292420" w:rsidP="00AE68FE">
            <w:pPr>
              <w:pStyle w:val="Heading1"/>
              <w:rPr>
                <w:rFonts w:ascii="Arial" w:hAnsi="Arial" w:cs="Arial"/>
              </w:rPr>
            </w:pPr>
            <w:r w:rsidRPr="000B4B74">
              <w:rPr>
                <w:rFonts w:ascii="Arial" w:hAnsi="Arial" w:cs="Arial"/>
              </w:rPr>
              <w:t>from:</w:t>
            </w:r>
          </w:p>
        </w:tc>
        <w:tc>
          <w:tcPr>
            <w:tcW w:w="7288" w:type="dxa"/>
          </w:tcPr>
          <w:p w14:paraId="1F3562D8" w14:textId="30DB3A44" w:rsidR="00292420" w:rsidRPr="000B4B74" w:rsidRDefault="00880CA4" w:rsidP="00880CA4">
            <w:pPr>
              <w:pStyle w:val="Heading2"/>
              <w:rPr>
                <w:rFonts w:ascii="Arial" w:hAnsi="Arial" w:cs="Arial"/>
              </w:rPr>
            </w:pPr>
            <w:r>
              <w:rPr>
                <w:rFonts w:ascii="Arial" w:hAnsi="Arial" w:cs="Arial"/>
              </w:rPr>
              <w:t>Tommy Arrington</w:t>
            </w:r>
          </w:p>
        </w:tc>
      </w:tr>
      <w:tr w:rsidR="00292420" w:rsidRPr="000B4B74" w14:paraId="07C3962D" w14:textId="77777777" w:rsidTr="00AE68FE">
        <w:trPr>
          <w:cantSplit/>
          <w:trHeight w:val="288"/>
        </w:trPr>
        <w:tc>
          <w:tcPr>
            <w:tcW w:w="1352" w:type="dxa"/>
          </w:tcPr>
          <w:p w14:paraId="39D2C776" w14:textId="77777777" w:rsidR="00292420" w:rsidRPr="000B4B74" w:rsidRDefault="00292420" w:rsidP="00AE68FE">
            <w:pPr>
              <w:pStyle w:val="Heading1"/>
              <w:rPr>
                <w:rFonts w:ascii="Arial" w:hAnsi="Arial" w:cs="Arial"/>
              </w:rPr>
            </w:pPr>
            <w:r w:rsidRPr="000B4B74">
              <w:rPr>
                <w:rFonts w:ascii="Arial" w:hAnsi="Arial" w:cs="Arial"/>
              </w:rPr>
              <w:t>subject:</w:t>
            </w:r>
          </w:p>
        </w:tc>
        <w:tc>
          <w:tcPr>
            <w:tcW w:w="7288" w:type="dxa"/>
          </w:tcPr>
          <w:p w14:paraId="682A7199" w14:textId="59C973D9" w:rsidR="00292420" w:rsidRPr="000B4B74" w:rsidRDefault="00880CA4" w:rsidP="00292420">
            <w:pPr>
              <w:pStyle w:val="Heading2"/>
              <w:rPr>
                <w:rFonts w:ascii="Arial" w:hAnsi="Arial" w:cs="Arial"/>
              </w:rPr>
            </w:pPr>
            <w:r>
              <w:rPr>
                <w:rFonts w:ascii="Arial" w:hAnsi="Arial" w:cs="Arial"/>
              </w:rPr>
              <w:t>My progress on the launch box</w:t>
            </w:r>
          </w:p>
        </w:tc>
      </w:tr>
      <w:tr w:rsidR="00292420" w:rsidRPr="000B4B74" w14:paraId="36CAFA9B" w14:textId="77777777" w:rsidTr="00AE68FE">
        <w:trPr>
          <w:cantSplit/>
          <w:trHeight w:val="288"/>
        </w:trPr>
        <w:tc>
          <w:tcPr>
            <w:tcW w:w="1352" w:type="dxa"/>
          </w:tcPr>
          <w:p w14:paraId="33149C41" w14:textId="77777777" w:rsidR="00292420" w:rsidRPr="000B4B74" w:rsidRDefault="00292420" w:rsidP="00AE68FE">
            <w:pPr>
              <w:pStyle w:val="Heading1"/>
              <w:rPr>
                <w:rFonts w:ascii="Arial" w:hAnsi="Arial" w:cs="Arial"/>
              </w:rPr>
            </w:pPr>
            <w:r w:rsidRPr="000B4B74">
              <w:rPr>
                <w:rFonts w:ascii="Arial" w:hAnsi="Arial" w:cs="Arial"/>
              </w:rPr>
              <w:t>date:</w:t>
            </w:r>
          </w:p>
        </w:tc>
        <w:sdt>
          <w:sdtPr>
            <w:rPr>
              <w:rFonts w:ascii="Arial" w:hAnsi="Arial" w:cs="Arial"/>
            </w:rPr>
            <w:alias w:val="Date"/>
            <w:tag w:val="Date"/>
            <w:id w:val="829102682"/>
            <w:placeholder>
              <w:docPart w:val="D31FD3B2125B4EEA9CA425910D17CA0B"/>
            </w:placeholder>
            <w:date w:fullDate="2015-11-15T00:00:00Z">
              <w:dateFormat w:val="MMMM d, yyyy"/>
              <w:lid w:val="en-US"/>
              <w:storeMappedDataAs w:val="dateTime"/>
              <w:calendar w:val="gregorian"/>
            </w:date>
          </w:sdtPr>
          <w:sdtEndPr/>
          <w:sdtContent>
            <w:tc>
              <w:tcPr>
                <w:tcW w:w="7288" w:type="dxa"/>
              </w:tcPr>
              <w:p w14:paraId="03F26FA0" w14:textId="0B0F60CC" w:rsidR="00292420" w:rsidRPr="000B4B74" w:rsidRDefault="00880CA4" w:rsidP="00880CA4">
                <w:pPr>
                  <w:pStyle w:val="Heading2"/>
                  <w:rPr>
                    <w:rFonts w:ascii="Arial" w:hAnsi="Arial" w:cs="Arial"/>
                  </w:rPr>
                </w:pPr>
                <w:r>
                  <w:rPr>
                    <w:rFonts w:ascii="Arial" w:hAnsi="Arial" w:cs="Arial"/>
                  </w:rPr>
                  <w:t>November 15, 2015</w:t>
                </w:r>
              </w:p>
            </w:tc>
          </w:sdtContent>
        </w:sdt>
      </w:tr>
      <w:tr w:rsidR="00292420" w14:paraId="5F045BE5" w14:textId="77777777" w:rsidTr="00AE68FE">
        <w:trPr>
          <w:cantSplit/>
          <w:trHeight w:val="288"/>
        </w:trPr>
        <w:tc>
          <w:tcPr>
            <w:tcW w:w="1352" w:type="dxa"/>
            <w:tcBorders>
              <w:bottom w:val="single" w:sz="4" w:space="0" w:color="404040" w:themeColor="text1" w:themeTint="BF"/>
            </w:tcBorders>
          </w:tcPr>
          <w:p w14:paraId="5497CFE6" w14:textId="77777777" w:rsidR="00292420" w:rsidRPr="005673B8" w:rsidRDefault="00292420" w:rsidP="00AE68FE">
            <w:pPr>
              <w:pStyle w:val="Heading1"/>
              <w:rPr>
                <w:b w:val="0"/>
              </w:rPr>
            </w:pPr>
          </w:p>
        </w:tc>
        <w:tc>
          <w:tcPr>
            <w:tcW w:w="7288" w:type="dxa"/>
            <w:tcBorders>
              <w:bottom w:val="single" w:sz="4" w:space="0" w:color="404040" w:themeColor="text1" w:themeTint="BF"/>
            </w:tcBorders>
          </w:tcPr>
          <w:p w14:paraId="0586EA54" w14:textId="77777777" w:rsidR="00292420" w:rsidRDefault="00292420" w:rsidP="00AE68FE">
            <w:pPr>
              <w:pStyle w:val="Heading1"/>
            </w:pPr>
          </w:p>
        </w:tc>
      </w:tr>
    </w:tbl>
    <w:p w14:paraId="5F514865" w14:textId="77777777" w:rsidR="00292420" w:rsidRPr="000B4B74" w:rsidRDefault="00292420" w:rsidP="00292420">
      <w:pPr>
        <w:pStyle w:val="BodyText"/>
        <w:ind w:firstLine="0"/>
        <w:rPr>
          <w:rFonts w:ascii="Arial" w:hAnsi="Arial" w:cs="Arial"/>
        </w:rPr>
      </w:pPr>
      <w:r>
        <w:rPr>
          <w:rFonts w:ascii="Arial" w:hAnsi="Arial" w:cs="Arial"/>
          <w:b/>
        </w:rPr>
        <w:t>LAST</w:t>
      </w:r>
      <w:r w:rsidRPr="000B4B74">
        <w:rPr>
          <w:rFonts w:ascii="Arial" w:hAnsi="Arial" w:cs="Arial"/>
          <w:b/>
        </w:rPr>
        <w:t xml:space="preserve"> WEEK</w:t>
      </w:r>
    </w:p>
    <w:p w14:paraId="52E0E335" w14:textId="3A1F787F" w:rsidR="00292420" w:rsidRDefault="00292420" w:rsidP="00292420">
      <w:pPr>
        <w:pStyle w:val="BodyText"/>
        <w:spacing w:line="360" w:lineRule="auto"/>
        <w:ind w:firstLine="0"/>
        <w:rPr>
          <w:rFonts w:ascii="Arial" w:hAnsi="Arial" w:cs="Arial"/>
        </w:rPr>
      </w:pPr>
      <w:r>
        <w:rPr>
          <w:rFonts w:ascii="Arial" w:hAnsi="Arial" w:cs="Arial"/>
        </w:rPr>
        <w:t xml:space="preserve">Last week I </w:t>
      </w:r>
      <w:r w:rsidR="00880CA4">
        <w:rPr>
          <w:rFonts w:ascii="Arial" w:hAnsi="Arial" w:cs="Arial"/>
        </w:rPr>
        <w:t xml:space="preserve">focused on changing the launch box to fit our post-PDR design requirements. Most parts did not need to be changed, but the ignition system is back to SRT-2’s design and uses the monster relay. The extra 12V step up car battery will power the igniter, so we will not need a third battery. An extra arming circuit has been added for safety and certainty. I will have the complete part list ready to order from at the meeting tomorrow. </w:t>
      </w:r>
    </w:p>
    <w:p w14:paraId="1D7B88A8" w14:textId="77777777" w:rsidR="00292420" w:rsidRDefault="00292420" w:rsidP="00292420">
      <w:pPr>
        <w:pStyle w:val="BodyText"/>
        <w:ind w:firstLine="0"/>
        <w:rPr>
          <w:rFonts w:ascii="Arial" w:hAnsi="Arial" w:cs="Arial"/>
        </w:rPr>
      </w:pPr>
      <w:r>
        <w:rPr>
          <w:rFonts w:ascii="Arial" w:hAnsi="Arial" w:cs="Arial"/>
          <w:b/>
        </w:rPr>
        <w:t>THIS WEEK</w:t>
      </w:r>
    </w:p>
    <w:p w14:paraId="0585B814" w14:textId="2B4190E6" w:rsidR="00292420" w:rsidRDefault="00880CA4" w:rsidP="00292420">
      <w:pPr>
        <w:pStyle w:val="BodyText"/>
        <w:spacing w:line="360" w:lineRule="auto"/>
        <w:ind w:firstLine="0"/>
        <w:rPr>
          <w:rFonts w:ascii="Arial" w:hAnsi="Arial" w:cs="Arial"/>
        </w:rPr>
      </w:pPr>
      <w:r>
        <w:rPr>
          <w:rFonts w:ascii="Arial" w:hAnsi="Arial" w:cs="Arial"/>
        </w:rPr>
        <w:t xml:space="preserve">This week I plan to work at Riverside to help get ready for Friday’s planned engine test, determine what parts will be needed to best “gold plate” the launch box, and help Bradford with any extra communication problems. </w:t>
      </w:r>
    </w:p>
    <w:p w14:paraId="3EBE0537" w14:textId="77777777" w:rsidR="00AD083E" w:rsidRPr="00AD083E" w:rsidRDefault="00AD083E" w:rsidP="00AD083E">
      <w:pPr>
        <w:rPr>
          <w:sz w:val="24"/>
        </w:rPr>
      </w:pPr>
    </w:p>
    <w:sectPr w:rsidR="00AD083E" w:rsidRPr="00AD083E"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1068C" w14:textId="77777777" w:rsidR="000B4B74" w:rsidRDefault="000B4B74">
      <w:r>
        <w:separator/>
      </w:r>
    </w:p>
    <w:p w14:paraId="73FAFE83" w14:textId="77777777" w:rsidR="000B4B74" w:rsidRDefault="000B4B74"/>
  </w:endnote>
  <w:endnote w:type="continuationSeparator" w:id="0">
    <w:p w14:paraId="47900FD3" w14:textId="77777777" w:rsidR="000B4B74" w:rsidRDefault="000B4B74">
      <w:r>
        <w:continuationSeparator/>
      </w:r>
    </w:p>
    <w:p w14:paraId="50F32951" w14:textId="77777777" w:rsidR="000B4B74" w:rsidRDefault="000B4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880CA4">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7555" w14:textId="77777777" w:rsidR="005673B8" w:rsidRDefault="005673B8">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D162" w14:textId="77777777" w:rsidR="000B4B74" w:rsidRDefault="000B4B74">
      <w:r>
        <w:separator/>
      </w:r>
    </w:p>
    <w:p w14:paraId="5749B2EF" w14:textId="77777777" w:rsidR="000B4B74" w:rsidRDefault="000B4B74"/>
  </w:footnote>
  <w:footnote w:type="continuationSeparator" w:id="0">
    <w:p w14:paraId="68724D35" w14:textId="77777777" w:rsidR="000B4B74" w:rsidRDefault="000B4B74">
      <w:r>
        <w:continuationSeparator/>
      </w:r>
    </w:p>
    <w:p w14:paraId="7F391D16" w14:textId="77777777" w:rsidR="000B4B74" w:rsidRDefault="000B4B7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B4B74"/>
    <w:rsid w:val="000D4049"/>
    <w:rsid w:val="001D7A40"/>
    <w:rsid w:val="001F1EDD"/>
    <w:rsid w:val="00292420"/>
    <w:rsid w:val="005673B8"/>
    <w:rsid w:val="006D15C8"/>
    <w:rsid w:val="00880CA4"/>
    <w:rsid w:val="008D1151"/>
    <w:rsid w:val="008D539D"/>
    <w:rsid w:val="00AD083E"/>
    <w:rsid w:val="00EA17DA"/>
    <w:rsid w:val="00F3417D"/>
    <w:rsid w:val="00F358EA"/>
    <w:rsid w:val="00F37651"/>
    <w:rsid w:val="00FB39B4"/>
    <w:rsid w:val="2E4C0F2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0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1FD3B2125B4EEA9CA425910D17CA0B"/>
        <w:category>
          <w:name w:val="General"/>
          <w:gallery w:val="placeholder"/>
        </w:category>
        <w:types>
          <w:type w:val="bbPlcHdr"/>
        </w:types>
        <w:behaviors>
          <w:behavior w:val="content"/>
        </w:behaviors>
        <w:guid w:val="{BCFCCBEB-1908-4179-A4D2-F6DB0AE09DE0}"/>
      </w:docPartPr>
      <w:docPartBody>
        <w:p w:rsidR="003E0ADA" w:rsidRDefault="00857C44" w:rsidP="00857C44">
          <w:pPr>
            <w:pStyle w:val="D31FD3B2125B4EEA9CA425910D17CA0B"/>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3E0ADA"/>
    <w:rsid w:val="00857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\Users\Z\AppData\Roaming\Microsoft\Templates\Memo (elegant).dotx</Template>
  <TotalTime>9</TotalTime>
  <Pages>1</Pages>
  <Words>121</Words>
  <Characters>696</Characters>
  <Application>Microsoft Macintosh Word</Application>
  <DocSecurity>0</DocSecurity>
  <Lines>5</Lines>
  <Paragraphs>1</Paragraphs>
  <ScaleCrop>false</ScaleCrop>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Thomas Arrington</cp:lastModifiedBy>
  <cp:revision>3</cp:revision>
  <dcterms:created xsi:type="dcterms:W3CDTF">2015-11-15T17:58:00Z</dcterms:created>
  <dcterms:modified xsi:type="dcterms:W3CDTF">2015-11-15T18:07:00Z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