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627B0" w14:textId="77777777" w:rsidR="00F37651" w:rsidRPr="000B4B74" w:rsidRDefault="00F3417D" w:rsidP="005673B8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weekly </w:t>
      </w:r>
      <w:r w:rsidR="000D4049" w:rsidRPr="000B4B74">
        <w:rPr>
          <w:rFonts w:ascii="Arial" w:hAnsi="Arial" w:cs="Arial"/>
        </w:rPr>
        <w:t>memorandum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7288"/>
      </w:tblGrid>
      <w:tr w:rsidR="005673B8" w:rsidRPr="000B4B74" w14:paraId="283DD837" w14:textId="77777777" w:rsidTr="000B4B74">
        <w:trPr>
          <w:cantSplit/>
          <w:trHeight w:val="288"/>
        </w:trPr>
        <w:tc>
          <w:tcPr>
            <w:tcW w:w="1352" w:type="dxa"/>
          </w:tcPr>
          <w:p w14:paraId="790F005B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to:</w:t>
            </w:r>
          </w:p>
        </w:tc>
        <w:tc>
          <w:tcPr>
            <w:tcW w:w="7288" w:type="dxa"/>
          </w:tcPr>
          <w:p w14:paraId="2547B2D8" w14:textId="77777777" w:rsidR="005673B8" w:rsidRPr="000B4B74" w:rsidRDefault="000B4B74" w:rsidP="000B4B74">
            <w:pPr>
              <w:pStyle w:val="Heading2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James Pettit</w:t>
            </w:r>
          </w:p>
        </w:tc>
      </w:tr>
      <w:tr w:rsidR="005673B8" w:rsidRPr="000B4B74" w14:paraId="69337638" w14:textId="77777777" w:rsidTr="000B4B74">
        <w:trPr>
          <w:cantSplit/>
          <w:trHeight w:val="288"/>
        </w:trPr>
        <w:tc>
          <w:tcPr>
            <w:tcW w:w="1352" w:type="dxa"/>
          </w:tcPr>
          <w:p w14:paraId="11C11094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from:</w:t>
            </w:r>
          </w:p>
        </w:tc>
        <w:tc>
          <w:tcPr>
            <w:tcW w:w="7288" w:type="dxa"/>
          </w:tcPr>
          <w:p w14:paraId="7CB33F8F" w14:textId="5AE1FB7F" w:rsidR="005673B8" w:rsidRPr="000B4B74" w:rsidRDefault="00D06B43" w:rsidP="00D06B43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Travis bates</w:t>
            </w:r>
          </w:p>
        </w:tc>
      </w:tr>
      <w:tr w:rsidR="005673B8" w:rsidRPr="000B4B74" w14:paraId="6CD658AE" w14:textId="77777777" w:rsidTr="000B4B74">
        <w:trPr>
          <w:cantSplit/>
          <w:trHeight w:val="288"/>
        </w:trPr>
        <w:tc>
          <w:tcPr>
            <w:tcW w:w="1352" w:type="dxa"/>
          </w:tcPr>
          <w:p w14:paraId="2282443B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subject:</w:t>
            </w:r>
          </w:p>
        </w:tc>
        <w:tc>
          <w:tcPr>
            <w:tcW w:w="7288" w:type="dxa"/>
          </w:tcPr>
          <w:p w14:paraId="4D6634DE" w14:textId="3D5F54E6" w:rsidR="005673B8" w:rsidRPr="000B4B74" w:rsidRDefault="002109E2" w:rsidP="00D06B43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srt week 2</w:t>
            </w:r>
          </w:p>
        </w:tc>
      </w:tr>
      <w:tr w:rsidR="005673B8" w:rsidRPr="000B4B74" w14:paraId="49A5E6D6" w14:textId="77777777" w:rsidTr="000B4B74">
        <w:trPr>
          <w:cantSplit/>
          <w:trHeight w:val="288"/>
        </w:trPr>
        <w:tc>
          <w:tcPr>
            <w:tcW w:w="1352" w:type="dxa"/>
          </w:tcPr>
          <w:p w14:paraId="0ECD0DBE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date:</w:t>
            </w:r>
          </w:p>
        </w:tc>
        <w:sdt>
          <w:sdtPr>
            <w:rPr>
              <w:rFonts w:ascii="Arial" w:hAnsi="Arial" w:cs="Arial"/>
            </w:rPr>
            <w:alias w:val="Date"/>
            <w:tag w:val="Date"/>
            <w:id w:val="85081685"/>
            <w:placeholder>
              <w:docPart w:val="D9C5047102944BE381576DEBB7798055"/>
            </w:placeholder>
            <w:date w:fullDate="2015-09-20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88" w:type="dxa"/>
              </w:tcPr>
              <w:p w14:paraId="3ACC0F11" w14:textId="21266444" w:rsidR="005673B8" w:rsidRPr="000B4B74" w:rsidRDefault="002109E2" w:rsidP="00F358EA">
                <w:pPr>
                  <w:pStyle w:val="Heading2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September 20, 2015</w:t>
                </w:r>
              </w:p>
            </w:tc>
          </w:sdtContent>
        </w:sdt>
      </w:tr>
      <w:tr w:rsidR="005673B8" w14:paraId="42FC1D9C" w14:textId="77777777" w:rsidTr="000B4B74">
        <w:trPr>
          <w:cantSplit/>
          <w:trHeight w:val="288"/>
        </w:trPr>
        <w:tc>
          <w:tcPr>
            <w:tcW w:w="1352" w:type="dxa"/>
            <w:tcBorders>
              <w:bottom w:val="single" w:sz="4" w:space="0" w:color="404040" w:themeColor="text1" w:themeTint="BF"/>
            </w:tcBorders>
          </w:tcPr>
          <w:p w14:paraId="445EB5C8" w14:textId="77777777" w:rsidR="005673B8" w:rsidRPr="005673B8" w:rsidRDefault="005673B8" w:rsidP="005673B8">
            <w:pPr>
              <w:pStyle w:val="Heading1"/>
              <w:rPr>
                <w:b w:val="0"/>
              </w:rPr>
            </w:pPr>
          </w:p>
        </w:tc>
        <w:tc>
          <w:tcPr>
            <w:tcW w:w="7288" w:type="dxa"/>
            <w:tcBorders>
              <w:bottom w:val="single" w:sz="4" w:space="0" w:color="404040" w:themeColor="text1" w:themeTint="BF"/>
            </w:tcBorders>
          </w:tcPr>
          <w:p w14:paraId="2BA6ACC4" w14:textId="77777777" w:rsidR="005673B8" w:rsidRDefault="005673B8" w:rsidP="005673B8">
            <w:pPr>
              <w:pStyle w:val="Heading1"/>
            </w:pPr>
          </w:p>
        </w:tc>
      </w:tr>
    </w:tbl>
    <w:p w14:paraId="659EEDF3" w14:textId="77777777" w:rsidR="00F37651" w:rsidRDefault="001D7A40" w:rsidP="000B4B74">
      <w:pPr>
        <w:pStyle w:val="BodyText"/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LAST</w:t>
      </w:r>
      <w:r w:rsidR="000B4B74" w:rsidRPr="000B4B74">
        <w:rPr>
          <w:rFonts w:ascii="Arial" w:hAnsi="Arial" w:cs="Arial"/>
          <w:b/>
        </w:rPr>
        <w:t xml:space="preserve"> WEEK</w:t>
      </w:r>
    </w:p>
    <w:p w14:paraId="02749FC2" w14:textId="57A02A73" w:rsidR="00D06B43" w:rsidRPr="000B4B74" w:rsidRDefault="002109E2" w:rsidP="000B4B74">
      <w:pPr>
        <w:pStyle w:val="BodyText"/>
        <w:ind w:firstLine="0"/>
        <w:rPr>
          <w:rFonts w:ascii="Arial" w:hAnsi="Arial" w:cs="Arial"/>
        </w:rPr>
      </w:pPr>
      <w:r>
        <w:rPr>
          <w:sz w:val="24"/>
          <w:szCs w:val="24"/>
        </w:rPr>
        <w:t xml:space="preserve">During early last week, we all finished reading through the rules so that we can discuss the completion with its guidelines in mind. Our main point was the selection of a payload which has been decided to be a micro satellite from a university in Australia. My tasks were to decide what we could do with this payload from a scientific standpoint, and best decide how to do that. To that end I have been researching tools needed to measure quantities that would be useful to know for the design of a satellite.    </w:t>
      </w:r>
    </w:p>
    <w:p w14:paraId="6A8DFC17" w14:textId="77777777" w:rsidR="008D1151" w:rsidRDefault="001D7A40" w:rsidP="000B4B74">
      <w:pPr>
        <w:pStyle w:val="BodyText"/>
        <w:ind w:firstLine="0"/>
        <w:rPr>
          <w:rFonts w:ascii="Arial" w:hAnsi="Arial" w:cs="Arial"/>
        </w:rPr>
      </w:pPr>
      <w:r>
        <w:rPr>
          <w:rFonts w:ascii="Arial" w:hAnsi="Arial" w:cs="Arial"/>
          <w:b/>
        </w:rPr>
        <w:t>THIS</w:t>
      </w:r>
      <w:r w:rsidR="006D15C8">
        <w:rPr>
          <w:rFonts w:ascii="Arial" w:hAnsi="Arial" w:cs="Arial"/>
          <w:b/>
        </w:rPr>
        <w:t xml:space="preserve"> WEEK</w:t>
      </w:r>
    </w:p>
    <w:p w14:paraId="4ED3B8FB" w14:textId="77777777" w:rsidR="00AD083E" w:rsidRPr="00AD083E" w:rsidRDefault="00AD083E" w:rsidP="00AD083E"/>
    <w:p w14:paraId="37A2EED2" w14:textId="39B6FF44" w:rsidR="00AD083E" w:rsidRPr="00AD083E" w:rsidRDefault="002109E2" w:rsidP="00AD083E">
      <w:r>
        <w:rPr>
          <w:sz w:val="24"/>
          <w:szCs w:val="24"/>
        </w:rPr>
        <w:t>I will continue</w:t>
      </w:r>
      <w:bookmarkStart w:id="0" w:name="_GoBack"/>
      <w:bookmarkEnd w:id="0"/>
      <w:r>
        <w:rPr>
          <w:sz w:val="24"/>
          <w:szCs w:val="24"/>
        </w:rPr>
        <w:t xml:space="preserve"> to research tools and measurements which could be of scientific value to the satellite team, possibly contacting them to ask if there is a specific request. I need to further my knowledge on how </w:t>
      </w:r>
      <w:proofErr w:type="spellStart"/>
      <w:r>
        <w:rPr>
          <w:sz w:val="24"/>
          <w:szCs w:val="24"/>
        </w:rPr>
        <w:t>vibromaters</w:t>
      </w:r>
      <w:proofErr w:type="spellEnd"/>
      <w:r>
        <w:rPr>
          <w:sz w:val="24"/>
          <w:szCs w:val="24"/>
        </w:rPr>
        <w:t>/accelerometers operate and any other relevant tools.</w:t>
      </w:r>
    </w:p>
    <w:p w14:paraId="76D2CB62" w14:textId="77777777" w:rsidR="00AD083E" w:rsidRPr="00AD083E" w:rsidRDefault="00AD083E" w:rsidP="00AD083E"/>
    <w:p w14:paraId="0BD1E176" w14:textId="77777777" w:rsidR="00AD083E" w:rsidRPr="00AD083E" w:rsidRDefault="00AD083E" w:rsidP="00AD083E"/>
    <w:p w14:paraId="11E9C349" w14:textId="77777777" w:rsidR="00AD083E" w:rsidRPr="00AD083E" w:rsidRDefault="00AD083E" w:rsidP="00AD083E"/>
    <w:p w14:paraId="294EC35E" w14:textId="77777777" w:rsidR="00AD083E" w:rsidRDefault="00AD083E" w:rsidP="00AD083E"/>
    <w:p w14:paraId="7D7A2278" w14:textId="77777777" w:rsidR="00AD083E" w:rsidRDefault="00AD083E" w:rsidP="00AD083E"/>
    <w:p w14:paraId="3EBE0537" w14:textId="77777777" w:rsidR="00AD083E" w:rsidRPr="00AD083E" w:rsidRDefault="00AD083E" w:rsidP="00AD083E">
      <w:pPr>
        <w:rPr>
          <w:sz w:val="24"/>
        </w:rPr>
      </w:pPr>
    </w:p>
    <w:sectPr w:rsidR="00AD083E" w:rsidRPr="00AD083E" w:rsidSect="00F37651">
      <w:footerReference w:type="even" r:id="rId8"/>
      <w:footerReference w:type="default" r:id="rId9"/>
      <w:footerReference w:type="first" r:id="rId10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11068C" w14:textId="77777777" w:rsidR="000B4B74" w:rsidRDefault="000B4B74">
      <w:r>
        <w:separator/>
      </w:r>
    </w:p>
    <w:p w14:paraId="73FAFE83" w14:textId="77777777" w:rsidR="000B4B74" w:rsidRDefault="000B4B74"/>
  </w:endnote>
  <w:endnote w:type="continuationSeparator" w:id="0">
    <w:p w14:paraId="47900FD3" w14:textId="77777777" w:rsidR="000B4B74" w:rsidRDefault="000B4B74">
      <w:r>
        <w:continuationSeparator/>
      </w:r>
    </w:p>
    <w:p w14:paraId="50F32951" w14:textId="77777777" w:rsidR="000B4B74" w:rsidRDefault="000B4B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28962" w14:textId="77777777"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2CE38F2A" w14:textId="77777777" w:rsidR="005673B8" w:rsidRDefault="005673B8">
    <w:pPr>
      <w:pStyle w:val="Footer"/>
    </w:pPr>
  </w:p>
  <w:p w14:paraId="07CD9171" w14:textId="77777777" w:rsidR="005673B8" w:rsidRDefault="005673B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AE964" w14:textId="77777777" w:rsidR="005673B8" w:rsidRDefault="005673B8">
    <w:pPr>
      <w:pStyle w:val="Footer"/>
      <w:pBdr>
        <w:top w:val="single" w:sz="6" w:space="2" w:color="auto"/>
      </w:pBdr>
      <w:ind w:left="4080" w:right="408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06B43">
      <w:rPr>
        <w:rStyle w:val="PageNumber"/>
        <w:noProof/>
      </w:rPr>
      <w:t>2</w:t>
    </w:r>
    <w:r>
      <w:rPr>
        <w:rStyle w:val="PageNumber"/>
      </w:rPr>
      <w:fldChar w:fldCharType="end"/>
    </w:r>
  </w:p>
  <w:p w14:paraId="023C34F9" w14:textId="77777777" w:rsidR="005673B8" w:rsidRDefault="005673B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27555" w14:textId="77777777" w:rsidR="005673B8" w:rsidRDefault="005673B8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75D162" w14:textId="77777777" w:rsidR="000B4B74" w:rsidRDefault="000B4B74">
      <w:r>
        <w:separator/>
      </w:r>
    </w:p>
    <w:p w14:paraId="5749B2EF" w14:textId="77777777" w:rsidR="000B4B74" w:rsidRDefault="000B4B74"/>
  </w:footnote>
  <w:footnote w:type="continuationSeparator" w:id="0">
    <w:p w14:paraId="68724D35" w14:textId="77777777" w:rsidR="000B4B74" w:rsidRDefault="000B4B74">
      <w:r>
        <w:continuationSeparator/>
      </w:r>
    </w:p>
    <w:p w14:paraId="7F391D16" w14:textId="77777777" w:rsidR="000B4B74" w:rsidRDefault="000B4B7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B74"/>
    <w:rsid w:val="000B4B74"/>
    <w:rsid w:val="000D4049"/>
    <w:rsid w:val="001D7A40"/>
    <w:rsid w:val="001F1EDD"/>
    <w:rsid w:val="002109E2"/>
    <w:rsid w:val="00292420"/>
    <w:rsid w:val="005673B8"/>
    <w:rsid w:val="006D15C8"/>
    <w:rsid w:val="008D1151"/>
    <w:rsid w:val="008D539D"/>
    <w:rsid w:val="00A75BCA"/>
    <w:rsid w:val="00AD083E"/>
    <w:rsid w:val="00D06B43"/>
    <w:rsid w:val="00F3417D"/>
    <w:rsid w:val="00F358EA"/>
    <w:rsid w:val="00F37651"/>
    <w:rsid w:val="00FB39B4"/>
    <w:rsid w:val="60BA7918"/>
    <w:rsid w:val="674AE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0CD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8EA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39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8EA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3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\AppData\Roaming\Microsoft\Templates\Memo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C5047102944BE381576DEBB7798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92166-CE16-4595-A61E-93AC5EC7BA44}"/>
      </w:docPartPr>
      <w:docPartBody>
        <w:p w:rsidR="00121B31" w:rsidRDefault="00857C44">
          <w:pPr>
            <w:pStyle w:val="D9C5047102944BE381576DEBB7798055"/>
          </w:pPr>
          <w:r w:rsidRPr="005673B8"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C44"/>
    <w:rsid w:val="00121B31"/>
    <w:rsid w:val="0085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9D980D853427C8B9C295DF5D20032">
    <w:name w:val="40B9D980D853427C8B9C295DF5D20032"/>
  </w:style>
  <w:style w:type="paragraph" w:customStyle="1" w:styleId="8F75A3B5480D478F8171BFC1F2F62046">
    <w:name w:val="8F75A3B5480D478F8171BFC1F2F62046"/>
  </w:style>
  <w:style w:type="paragraph" w:customStyle="1" w:styleId="F9768D3BD2FB4EC7B8B094A34522D904">
    <w:name w:val="F9768D3BD2FB4EC7B8B094A34522D904"/>
  </w:style>
  <w:style w:type="paragraph" w:customStyle="1" w:styleId="D9C5047102944BE381576DEBB7798055">
    <w:name w:val="D9C5047102944BE381576DEBB7798055"/>
  </w:style>
  <w:style w:type="paragraph" w:customStyle="1" w:styleId="BCF9D641B10E4B748BCA114FFFF07E1A">
    <w:name w:val="BCF9D641B10E4B748BCA114FFFF07E1A"/>
  </w:style>
  <w:style w:type="paragraph" w:customStyle="1" w:styleId="CCFDAA235D104FE496A9A0E12185085D">
    <w:name w:val="CCFDAA235D104FE496A9A0E12185085D"/>
  </w:style>
  <w:style w:type="paragraph" w:customStyle="1" w:styleId="E6D345BF704E43DBAED2A16C01F1D6AC">
    <w:name w:val="E6D345BF704E43DBAED2A16C01F1D6AC"/>
    <w:rsid w:val="00857C44"/>
  </w:style>
  <w:style w:type="paragraph" w:customStyle="1" w:styleId="8E0500ECE98846CD81B78A1101F98ADE">
    <w:name w:val="8E0500ECE98846CD81B78A1101F98ADE"/>
    <w:rsid w:val="00857C44"/>
  </w:style>
  <w:style w:type="paragraph" w:customStyle="1" w:styleId="D31FD3B2125B4EEA9CA425910D17CA0B">
    <w:name w:val="D31FD3B2125B4EEA9CA425910D17CA0B"/>
    <w:rsid w:val="00857C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9D980D853427C8B9C295DF5D20032">
    <w:name w:val="40B9D980D853427C8B9C295DF5D20032"/>
  </w:style>
  <w:style w:type="paragraph" w:customStyle="1" w:styleId="8F75A3B5480D478F8171BFC1F2F62046">
    <w:name w:val="8F75A3B5480D478F8171BFC1F2F62046"/>
  </w:style>
  <w:style w:type="paragraph" w:customStyle="1" w:styleId="F9768D3BD2FB4EC7B8B094A34522D904">
    <w:name w:val="F9768D3BD2FB4EC7B8B094A34522D904"/>
  </w:style>
  <w:style w:type="paragraph" w:customStyle="1" w:styleId="D9C5047102944BE381576DEBB7798055">
    <w:name w:val="D9C5047102944BE381576DEBB7798055"/>
  </w:style>
  <w:style w:type="paragraph" w:customStyle="1" w:styleId="BCF9D641B10E4B748BCA114FFFF07E1A">
    <w:name w:val="BCF9D641B10E4B748BCA114FFFF07E1A"/>
  </w:style>
  <w:style w:type="paragraph" w:customStyle="1" w:styleId="CCFDAA235D104FE496A9A0E12185085D">
    <w:name w:val="CCFDAA235D104FE496A9A0E12185085D"/>
  </w:style>
  <w:style w:type="paragraph" w:customStyle="1" w:styleId="E6D345BF704E43DBAED2A16C01F1D6AC">
    <w:name w:val="E6D345BF704E43DBAED2A16C01F1D6AC"/>
    <w:rsid w:val="00857C44"/>
  </w:style>
  <w:style w:type="paragraph" w:customStyle="1" w:styleId="8E0500ECE98846CD81B78A1101F98ADE">
    <w:name w:val="8E0500ECE98846CD81B78A1101F98ADE"/>
    <w:rsid w:val="00857C44"/>
  </w:style>
  <w:style w:type="paragraph" w:customStyle="1" w:styleId="D31FD3B2125B4EEA9CA425910D17CA0B">
    <w:name w:val="D31FD3B2125B4EEA9CA425910D17CA0B"/>
    <w:rsid w:val="00857C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6421624-DA34-4587-B1D2-19BD84B16E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(elegant)</Template>
  <TotalTime>1</TotalTime>
  <Pages>1</Pages>
  <Words>157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(Elegant design)</vt:lpstr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(Elegant design)</dc:title>
  <dc:creator>Z</dc:creator>
  <cp:lastModifiedBy>Travis Bates</cp:lastModifiedBy>
  <cp:revision>2</cp:revision>
  <dcterms:created xsi:type="dcterms:W3CDTF">2015-09-20T15:33:00Z</dcterms:created>
  <dcterms:modified xsi:type="dcterms:W3CDTF">2015-09-20T15:33:00Z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</Properties>
</file>