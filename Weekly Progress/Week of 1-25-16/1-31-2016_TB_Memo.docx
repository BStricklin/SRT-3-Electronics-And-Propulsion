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27B0" w14:textId="77777777" w:rsidR="00F37651" w:rsidRPr="000B4B74" w:rsidRDefault="00F3417D" w:rsidP="005673B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weekly </w:t>
      </w:r>
      <w:r w:rsidR="000D4049" w:rsidRPr="000B4B74">
        <w:rPr>
          <w:rFonts w:ascii="Arial" w:hAnsi="Arial" w:cs="Arial"/>
        </w:rPr>
        <w:t>memorandum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2"/>
        <w:gridCol w:w="7288"/>
      </w:tblGrid>
      <w:tr w:rsidR="005673B8" w:rsidRPr="000B4B74" w14:paraId="283DD837" w14:textId="77777777" w:rsidTr="000B4B74">
        <w:trPr>
          <w:cantSplit/>
          <w:trHeight w:val="288"/>
        </w:trPr>
        <w:tc>
          <w:tcPr>
            <w:tcW w:w="1352" w:type="dxa"/>
          </w:tcPr>
          <w:p w14:paraId="790F005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to:</w:t>
            </w:r>
          </w:p>
        </w:tc>
        <w:tc>
          <w:tcPr>
            <w:tcW w:w="7288" w:type="dxa"/>
          </w:tcPr>
          <w:p w14:paraId="2547B2D8" w14:textId="77777777" w:rsidR="005673B8" w:rsidRPr="000B4B74" w:rsidRDefault="000B4B74" w:rsidP="000B4B74">
            <w:pPr>
              <w:pStyle w:val="Heading2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James Pettit</w:t>
            </w:r>
          </w:p>
        </w:tc>
      </w:tr>
      <w:tr w:rsidR="005673B8" w:rsidRPr="000B4B74" w14:paraId="69337638" w14:textId="77777777" w:rsidTr="000B4B74">
        <w:trPr>
          <w:cantSplit/>
          <w:trHeight w:val="288"/>
        </w:trPr>
        <w:tc>
          <w:tcPr>
            <w:tcW w:w="1352" w:type="dxa"/>
          </w:tcPr>
          <w:p w14:paraId="11C11094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from:</w:t>
            </w:r>
          </w:p>
        </w:tc>
        <w:tc>
          <w:tcPr>
            <w:tcW w:w="7288" w:type="dxa"/>
          </w:tcPr>
          <w:p w14:paraId="7CB33F8F" w14:textId="5AE1FB7F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Travis bates</w:t>
            </w:r>
          </w:p>
        </w:tc>
      </w:tr>
      <w:tr w:rsidR="005673B8" w:rsidRPr="000B4B74" w14:paraId="6CD658AE" w14:textId="77777777" w:rsidTr="000B4B74">
        <w:trPr>
          <w:cantSplit/>
          <w:trHeight w:val="288"/>
        </w:trPr>
        <w:tc>
          <w:tcPr>
            <w:tcW w:w="1352" w:type="dxa"/>
          </w:tcPr>
          <w:p w14:paraId="2282443B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subject:</w:t>
            </w:r>
          </w:p>
        </w:tc>
        <w:tc>
          <w:tcPr>
            <w:tcW w:w="7288" w:type="dxa"/>
          </w:tcPr>
          <w:p w14:paraId="4D6634DE" w14:textId="6662AFF4" w:rsidR="005673B8" w:rsidRPr="000B4B74" w:rsidRDefault="00D06B43" w:rsidP="00D06B43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srt week 1</w:t>
            </w:r>
            <w:r w:rsidR="00BE2232">
              <w:rPr>
                <w:rFonts w:ascii="Arial" w:hAnsi="Arial" w:cs="Arial"/>
              </w:rPr>
              <w:t>2</w:t>
            </w:r>
          </w:p>
        </w:tc>
      </w:tr>
      <w:tr w:rsidR="005673B8" w:rsidRPr="000B4B74" w14:paraId="49A5E6D6" w14:textId="77777777" w:rsidTr="000B4B74">
        <w:trPr>
          <w:cantSplit/>
          <w:trHeight w:val="288"/>
        </w:trPr>
        <w:tc>
          <w:tcPr>
            <w:tcW w:w="1352" w:type="dxa"/>
          </w:tcPr>
          <w:p w14:paraId="0ECD0DBE" w14:textId="77777777" w:rsidR="005673B8" w:rsidRPr="000B4B74" w:rsidRDefault="005673B8" w:rsidP="005673B8">
            <w:pPr>
              <w:pStyle w:val="Heading1"/>
              <w:rPr>
                <w:rFonts w:ascii="Arial" w:hAnsi="Arial" w:cs="Arial"/>
              </w:rPr>
            </w:pPr>
            <w:r w:rsidRPr="000B4B74">
              <w:rPr>
                <w:rFonts w:ascii="Arial" w:hAnsi="Arial" w:cs="Arial"/>
              </w:rPr>
              <w:t>date:</w:t>
            </w:r>
          </w:p>
        </w:tc>
        <w:sdt>
          <w:sdtPr>
            <w:rPr>
              <w:rFonts w:ascii="Arial" w:hAnsi="Arial" w:cs="Arial"/>
            </w:rPr>
            <w:alias w:val="Date"/>
            <w:tag w:val="Date"/>
            <w:id w:val="85081685"/>
            <w:placeholder>
              <w:docPart w:val="D9C5047102944BE381576DEBB7798055"/>
            </w:placeholder>
            <w:date w:fullDate="2016-01-3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8" w:type="dxa"/>
              </w:tcPr>
              <w:p w14:paraId="3ACC0F11" w14:textId="1D2EE644" w:rsidR="005673B8" w:rsidRPr="000B4B74" w:rsidRDefault="00BE2232" w:rsidP="00F358EA">
                <w:pPr>
                  <w:pStyle w:val="Heading2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January 31, 2016</w:t>
                </w:r>
              </w:p>
            </w:tc>
          </w:sdtContent>
        </w:sdt>
      </w:tr>
      <w:tr w:rsidR="005673B8" w14:paraId="42FC1D9C" w14:textId="77777777" w:rsidTr="000B4B74">
        <w:trPr>
          <w:cantSplit/>
          <w:trHeight w:val="288"/>
        </w:trPr>
        <w:tc>
          <w:tcPr>
            <w:tcW w:w="1352" w:type="dxa"/>
            <w:tcBorders>
              <w:bottom w:val="single" w:sz="4" w:space="0" w:color="404040" w:themeColor="text1" w:themeTint="BF"/>
            </w:tcBorders>
          </w:tcPr>
          <w:p w14:paraId="445EB5C8" w14:textId="77777777" w:rsidR="005673B8" w:rsidRPr="005673B8" w:rsidRDefault="005673B8" w:rsidP="005673B8">
            <w:pPr>
              <w:pStyle w:val="Heading1"/>
              <w:rPr>
                <w:b w:val="0"/>
              </w:rPr>
            </w:pPr>
          </w:p>
        </w:tc>
        <w:tc>
          <w:tcPr>
            <w:tcW w:w="7288" w:type="dxa"/>
            <w:tcBorders>
              <w:bottom w:val="single" w:sz="4" w:space="0" w:color="404040" w:themeColor="text1" w:themeTint="BF"/>
            </w:tcBorders>
          </w:tcPr>
          <w:p w14:paraId="2BA6ACC4" w14:textId="77777777" w:rsidR="005673B8" w:rsidRDefault="005673B8" w:rsidP="005673B8">
            <w:pPr>
              <w:pStyle w:val="Heading1"/>
            </w:pPr>
          </w:p>
        </w:tc>
      </w:tr>
    </w:tbl>
    <w:p w14:paraId="659EEDF3" w14:textId="77777777" w:rsidR="00F37651" w:rsidRDefault="001D7A40" w:rsidP="000B4B74">
      <w:pPr>
        <w:pStyle w:val="BodyText"/>
        <w:ind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LAST</w:t>
      </w:r>
      <w:r w:rsidR="000B4B74" w:rsidRPr="000B4B74">
        <w:rPr>
          <w:rFonts w:ascii="Arial" w:hAnsi="Arial" w:cs="Arial"/>
          <w:b/>
        </w:rPr>
        <w:t xml:space="preserve"> WEEK</w:t>
      </w:r>
    </w:p>
    <w:p w14:paraId="02749FC2" w14:textId="28741BAF" w:rsidR="00D06B43" w:rsidRPr="000B4B74" w:rsidRDefault="00BE2232" w:rsidP="000B4B74">
      <w:pPr>
        <w:pStyle w:val="BodyText"/>
        <w:ind w:firstLine="0"/>
        <w:rPr>
          <w:rFonts w:ascii="Arial" w:hAnsi="Arial" w:cs="Arial"/>
        </w:rPr>
      </w:pPr>
      <w:r>
        <w:rPr>
          <w:sz w:val="24"/>
          <w:szCs w:val="24"/>
        </w:rPr>
        <w:t xml:space="preserve">Last week after CDR I spent the week trying to get the three plates for the avionics bay milled at the EIC. After some true A-grade level incompetence from the workers at </w:t>
      </w:r>
      <w:proofErr w:type="gramStart"/>
      <w:r>
        <w:rPr>
          <w:sz w:val="24"/>
          <w:szCs w:val="24"/>
        </w:rPr>
        <w:t>the at</w:t>
      </w:r>
      <w:proofErr w:type="gramEnd"/>
      <w:r>
        <w:rPr>
          <w:sz w:val="24"/>
          <w:szCs w:val="24"/>
        </w:rPr>
        <w:t xml:space="preserve"> the center, I was able to get in contact with Todd and get the arrangements made. I’m told they are ready, so hopefully I can pick them up tomorrow. </w:t>
      </w:r>
    </w:p>
    <w:p w14:paraId="6A8DFC17" w14:textId="77777777" w:rsidR="008D1151" w:rsidRDefault="001D7A40" w:rsidP="000B4B74">
      <w:pPr>
        <w:pStyle w:val="BodyText"/>
        <w:ind w:firstLine="0"/>
        <w:rPr>
          <w:rFonts w:ascii="Arial" w:hAnsi="Arial" w:cs="Arial"/>
        </w:rPr>
      </w:pPr>
      <w:r>
        <w:rPr>
          <w:rFonts w:ascii="Arial" w:hAnsi="Arial" w:cs="Arial"/>
          <w:b/>
        </w:rPr>
        <w:t>THIS</w:t>
      </w:r>
      <w:r w:rsidR="006D15C8">
        <w:rPr>
          <w:rFonts w:ascii="Arial" w:hAnsi="Arial" w:cs="Arial"/>
          <w:b/>
        </w:rPr>
        <w:t xml:space="preserve"> WEEK</w:t>
      </w:r>
    </w:p>
    <w:p w14:paraId="4ED3B8FB" w14:textId="77777777" w:rsidR="00AD083E" w:rsidRPr="00AD083E" w:rsidRDefault="00AD083E" w:rsidP="00AD083E"/>
    <w:p w14:paraId="37A2EED2" w14:textId="21D4D459" w:rsidR="00AD083E" w:rsidRPr="00AD083E" w:rsidRDefault="00BE2232" w:rsidP="00AD083E">
      <w:r>
        <w:rPr>
          <w:sz w:val="24"/>
          <w:szCs w:val="24"/>
        </w:rPr>
        <w:t xml:space="preserve">I’ll start building the </w:t>
      </w:r>
      <w:proofErr w:type="spellStart"/>
      <w:r>
        <w:rPr>
          <w:sz w:val="24"/>
          <w:szCs w:val="24"/>
        </w:rPr>
        <w:t>avinocs</w:t>
      </w:r>
      <w:proofErr w:type="spellEnd"/>
      <w:r>
        <w:rPr>
          <w:sz w:val="24"/>
          <w:szCs w:val="24"/>
        </w:rPr>
        <w:t xml:space="preserve"> bay, and figure out the best way to</w:t>
      </w:r>
      <w:bookmarkStart w:id="0" w:name="_GoBack"/>
      <w:bookmarkEnd w:id="0"/>
      <w:r>
        <w:rPr>
          <w:sz w:val="24"/>
          <w:szCs w:val="24"/>
        </w:rPr>
        <w:t xml:space="preserve"> mount the new satellite on the payload bay. I’ll also start creating the small pieces I need for both bays, like brackets.  </w:t>
      </w:r>
    </w:p>
    <w:p w14:paraId="76D2CB62" w14:textId="77777777" w:rsidR="00AD083E" w:rsidRPr="00AD083E" w:rsidRDefault="00AD083E" w:rsidP="00AD083E"/>
    <w:p w14:paraId="0BD1E176" w14:textId="77777777" w:rsidR="00AD083E" w:rsidRPr="00AD083E" w:rsidRDefault="00AD083E" w:rsidP="00AD083E"/>
    <w:p w14:paraId="11E9C349" w14:textId="77777777" w:rsidR="00AD083E" w:rsidRPr="00AD083E" w:rsidRDefault="00AD083E" w:rsidP="00AD083E"/>
    <w:p w14:paraId="294EC35E" w14:textId="77777777" w:rsidR="00AD083E" w:rsidRDefault="00AD083E" w:rsidP="00AD083E"/>
    <w:p w14:paraId="7D7A2278" w14:textId="77777777" w:rsidR="00AD083E" w:rsidRDefault="00AD083E" w:rsidP="00AD083E"/>
    <w:p w14:paraId="3EBE0537" w14:textId="77777777" w:rsidR="00AD083E" w:rsidRPr="00AD083E" w:rsidRDefault="00AD083E" w:rsidP="00AD083E">
      <w:pPr>
        <w:rPr>
          <w:sz w:val="24"/>
        </w:rPr>
      </w:pPr>
    </w:p>
    <w:sectPr w:rsidR="00AD083E" w:rsidRPr="00AD083E" w:rsidSect="00F37651">
      <w:footerReference w:type="even" r:id="rId8"/>
      <w:footerReference w:type="default" r:id="rId9"/>
      <w:footerReference w:type="first" r:id="rId10"/>
      <w:pgSz w:w="12240" w:h="15840" w:code="1"/>
      <w:pgMar w:top="1440" w:right="1800" w:bottom="1440" w:left="1800" w:header="960" w:footer="9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C2C38" w14:textId="77777777" w:rsidR="00E84225" w:rsidRDefault="00E84225">
      <w:r>
        <w:separator/>
      </w:r>
    </w:p>
    <w:p w14:paraId="06194DD2" w14:textId="77777777" w:rsidR="00E84225" w:rsidRDefault="00E84225"/>
  </w:endnote>
  <w:endnote w:type="continuationSeparator" w:id="0">
    <w:p w14:paraId="732BC66D" w14:textId="77777777" w:rsidR="00E84225" w:rsidRDefault="00E84225">
      <w:r>
        <w:continuationSeparator/>
      </w:r>
    </w:p>
    <w:p w14:paraId="71682813" w14:textId="77777777" w:rsidR="00E84225" w:rsidRDefault="00E842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28962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E38F2A" w14:textId="77777777" w:rsidR="005673B8" w:rsidRDefault="005673B8">
    <w:pPr>
      <w:pStyle w:val="Footer"/>
    </w:pPr>
  </w:p>
  <w:p w14:paraId="07CD9171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AE964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06B4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23C34F9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27555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315261" w14:textId="77777777" w:rsidR="00E84225" w:rsidRDefault="00E84225">
      <w:r>
        <w:separator/>
      </w:r>
    </w:p>
    <w:p w14:paraId="6032279B" w14:textId="77777777" w:rsidR="00E84225" w:rsidRDefault="00E84225"/>
  </w:footnote>
  <w:footnote w:type="continuationSeparator" w:id="0">
    <w:p w14:paraId="7C59838E" w14:textId="77777777" w:rsidR="00E84225" w:rsidRDefault="00E84225">
      <w:r>
        <w:continuationSeparator/>
      </w:r>
    </w:p>
    <w:p w14:paraId="1118DE31" w14:textId="77777777" w:rsidR="00E84225" w:rsidRDefault="00E8422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B74"/>
    <w:rsid w:val="000B4B74"/>
    <w:rsid w:val="000D4049"/>
    <w:rsid w:val="001D7A40"/>
    <w:rsid w:val="001F1EDD"/>
    <w:rsid w:val="00292420"/>
    <w:rsid w:val="005673B8"/>
    <w:rsid w:val="006D15C8"/>
    <w:rsid w:val="008D1151"/>
    <w:rsid w:val="008D539D"/>
    <w:rsid w:val="00A75BCA"/>
    <w:rsid w:val="00AD083E"/>
    <w:rsid w:val="00BE2232"/>
    <w:rsid w:val="00D06B43"/>
    <w:rsid w:val="00E84225"/>
    <w:rsid w:val="00F3417D"/>
    <w:rsid w:val="00F358EA"/>
    <w:rsid w:val="00F37651"/>
    <w:rsid w:val="00FB39B4"/>
    <w:rsid w:val="60BA7918"/>
    <w:rsid w:val="674AE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40C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B3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9C5047102944BE381576DEBB7798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92166-CE16-4595-A61E-93AC5EC7BA44}"/>
      </w:docPartPr>
      <w:docPartBody>
        <w:p w:rsidR="00121B31" w:rsidRDefault="00857C44">
          <w:pPr>
            <w:pStyle w:val="D9C5047102944BE381576DEBB7798055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44"/>
    <w:rsid w:val="00121B31"/>
    <w:rsid w:val="00857C44"/>
    <w:rsid w:val="00D5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B9D980D853427C8B9C295DF5D20032">
    <w:name w:val="40B9D980D853427C8B9C295DF5D20032"/>
  </w:style>
  <w:style w:type="paragraph" w:customStyle="1" w:styleId="8F75A3B5480D478F8171BFC1F2F62046">
    <w:name w:val="8F75A3B5480D478F8171BFC1F2F62046"/>
  </w:style>
  <w:style w:type="paragraph" w:customStyle="1" w:styleId="F9768D3BD2FB4EC7B8B094A34522D904">
    <w:name w:val="F9768D3BD2FB4EC7B8B094A34522D904"/>
  </w:style>
  <w:style w:type="paragraph" w:customStyle="1" w:styleId="D9C5047102944BE381576DEBB7798055">
    <w:name w:val="D9C5047102944BE381576DEBB7798055"/>
  </w:style>
  <w:style w:type="paragraph" w:customStyle="1" w:styleId="BCF9D641B10E4B748BCA114FFFF07E1A">
    <w:name w:val="BCF9D641B10E4B748BCA114FFFF07E1A"/>
  </w:style>
  <w:style w:type="paragraph" w:customStyle="1" w:styleId="CCFDAA235D104FE496A9A0E12185085D">
    <w:name w:val="CCFDAA235D104FE496A9A0E12185085D"/>
  </w:style>
  <w:style w:type="paragraph" w:customStyle="1" w:styleId="E6D345BF704E43DBAED2A16C01F1D6AC">
    <w:name w:val="E6D345BF704E43DBAED2A16C01F1D6AC"/>
    <w:rsid w:val="00857C44"/>
  </w:style>
  <w:style w:type="paragraph" w:customStyle="1" w:styleId="8E0500ECE98846CD81B78A1101F98ADE">
    <w:name w:val="8E0500ECE98846CD81B78A1101F98ADE"/>
    <w:rsid w:val="00857C44"/>
  </w:style>
  <w:style w:type="paragraph" w:customStyle="1" w:styleId="D31FD3B2125B4EEA9CA425910D17CA0B">
    <w:name w:val="D31FD3B2125B4EEA9CA425910D17CA0B"/>
    <w:rsid w:val="00857C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6421624-DA34-4587-B1D2-19BD84B16E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 (elegant)</Template>
  <TotalTime>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 (Elegant design)</vt:lpstr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(Elegant design)</dc:title>
  <dc:creator>Z</dc:creator>
  <cp:lastModifiedBy>Travis Bates</cp:lastModifiedBy>
  <cp:revision>2</cp:revision>
  <dcterms:created xsi:type="dcterms:W3CDTF">2016-02-01T05:46:00Z</dcterms:created>
  <dcterms:modified xsi:type="dcterms:W3CDTF">2016-02-01T05:46:00Z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</Properties>
</file>