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627B0" w14:textId="77777777" w:rsidR="00F37651" w:rsidRPr="000B4B74" w:rsidRDefault="00F3417D" w:rsidP="005673B8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weekly </w:t>
      </w:r>
      <w:r w:rsidR="000D4049" w:rsidRPr="000B4B74">
        <w:rPr>
          <w:rFonts w:ascii="Arial" w:hAnsi="Arial" w:cs="Arial"/>
        </w:rPr>
        <w:t>memorandum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288"/>
      </w:tblGrid>
      <w:tr w:rsidR="005673B8" w:rsidRPr="000B4B74" w14:paraId="283DD837" w14:textId="77777777" w:rsidTr="000B4B74">
        <w:trPr>
          <w:cantSplit/>
          <w:trHeight w:val="288"/>
        </w:trPr>
        <w:tc>
          <w:tcPr>
            <w:tcW w:w="1352" w:type="dxa"/>
          </w:tcPr>
          <w:p w14:paraId="790F005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to:</w:t>
            </w:r>
          </w:p>
        </w:tc>
        <w:tc>
          <w:tcPr>
            <w:tcW w:w="7288" w:type="dxa"/>
          </w:tcPr>
          <w:p w14:paraId="2547B2D8" w14:textId="77777777" w:rsidR="005673B8" w:rsidRPr="000B4B74" w:rsidRDefault="000B4B74" w:rsidP="000B4B74">
            <w:pPr>
              <w:pStyle w:val="Heading2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James Pettit</w:t>
            </w:r>
          </w:p>
        </w:tc>
      </w:tr>
      <w:tr w:rsidR="005673B8" w:rsidRPr="000B4B74" w14:paraId="69337638" w14:textId="77777777" w:rsidTr="000B4B74">
        <w:trPr>
          <w:cantSplit/>
          <w:trHeight w:val="288"/>
        </w:trPr>
        <w:tc>
          <w:tcPr>
            <w:tcW w:w="1352" w:type="dxa"/>
          </w:tcPr>
          <w:p w14:paraId="11C11094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from:</w:t>
            </w:r>
          </w:p>
        </w:tc>
        <w:tc>
          <w:tcPr>
            <w:tcW w:w="7288" w:type="dxa"/>
          </w:tcPr>
          <w:p w14:paraId="7CB33F8F" w14:textId="10F5E14C" w:rsidR="005673B8" w:rsidRPr="000B4B74" w:rsidRDefault="008D5121" w:rsidP="000215F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Armando Gonzalez-feuchter</w:t>
            </w:r>
          </w:p>
        </w:tc>
      </w:tr>
      <w:tr w:rsidR="005673B8" w:rsidRPr="000B4B74" w14:paraId="6CD658AE" w14:textId="77777777" w:rsidTr="000B4B74">
        <w:trPr>
          <w:cantSplit/>
          <w:trHeight w:val="288"/>
        </w:trPr>
        <w:tc>
          <w:tcPr>
            <w:tcW w:w="1352" w:type="dxa"/>
          </w:tcPr>
          <w:p w14:paraId="2282443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subject:</w:t>
            </w:r>
          </w:p>
        </w:tc>
        <w:tc>
          <w:tcPr>
            <w:tcW w:w="7288" w:type="dxa"/>
          </w:tcPr>
          <w:p w14:paraId="4D6634DE" w14:textId="3B9096BF" w:rsidR="005673B8" w:rsidRPr="000B4B74" w:rsidRDefault="008D5121" w:rsidP="000215F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yagi antenna progress</w:t>
            </w:r>
          </w:p>
        </w:tc>
      </w:tr>
      <w:tr w:rsidR="005673B8" w:rsidRPr="000B4B74" w14:paraId="49A5E6D6" w14:textId="77777777" w:rsidTr="000B4B74">
        <w:trPr>
          <w:cantSplit/>
          <w:trHeight w:val="288"/>
        </w:trPr>
        <w:tc>
          <w:tcPr>
            <w:tcW w:w="1352" w:type="dxa"/>
          </w:tcPr>
          <w:p w14:paraId="0ECD0DBE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date:</w:t>
            </w:r>
          </w:p>
        </w:tc>
        <w:sdt>
          <w:sdtPr>
            <w:rPr>
              <w:rFonts w:ascii="Arial" w:hAnsi="Arial" w:cs="Arial"/>
            </w:rPr>
            <w:alias w:val="Date"/>
            <w:tag w:val="Date"/>
            <w:id w:val="85081685"/>
            <w:placeholder>
              <w:docPart w:val="D9C5047102944BE381576DEBB7798055"/>
            </w:placeholder>
            <w:date w:fullDate="2016-01-3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88" w:type="dxa"/>
              </w:tcPr>
              <w:p w14:paraId="3ACC0F11" w14:textId="50C14537" w:rsidR="005673B8" w:rsidRPr="000B4B74" w:rsidRDefault="008D5121" w:rsidP="000215F3">
                <w:pPr>
                  <w:pStyle w:val="Heading2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January 31, 2016</w:t>
                </w:r>
              </w:p>
            </w:tc>
          </w:sdtContent>
        </w:sdt>
      </w:tr>
      <w:tr w:rsidR="005673B8" w14:paraId="42FC1D9C" w14:textId="77777777" w:rsidTr="000B4B74">
        <w:trPr>
          <w:cantSplit/>
          <w:trHeight w:val="288"/>
        </w:trPr>
        <w:tc>
          <w:tcPr>
            <w:tcW w:w="1352" w:type="dxa"/>
            <w:tcBorders>
              <w:bottom w:val="single" w:sz="4" w:space="0" w:color="404040" w:themeColor="text1" w:themeTint="BF"/>
            </w:tcBorders>
          </w:tcPr>
          <w:p w14:paraId="445EB5C8" w14:textId="77777777" w:rsidR="005673B8" w:rsidRPr="005673B8" w:rsidRDefault="005673B8" w:rsidP="005673B8">
            <w:pPr>
              <w:pStyle w:val="Heading1"/>
              <w:rPr>
                <w:b w:val="0"/>
              </w:rPr>
            </w:pPr>
          </w:p>
        </w:tc>
        <w:tc>
          <w:tcPr>
            <w:tcW w:w="7288" w:type="dxa"/>
            <w:tcBorders>
              <w:bottom w:val="single" w:sz="4" w:space="0" w:color="404040" w:themeColor="text1" w:themeTint="BF"/>
            </w:tcBorders>
          </w:tcPr>
          <w:p w14:paraId="2BA6ACC4" w14:textId="77777777" w:rsidR="005673B8" w:rsidRDefault="005673B8" w:rsidP="005673B8">
            <w:pPr>
              <w:pStyle w:val="Heading1"/>
            </w:pPr>
          </w:p>
        </w:tc>
      </w:tr>
    </w:tbl>
    <w:p w14:paraId="659EEDF3" w14:textId="77777777" w:rsidR="00F37651" w:rsidRDefault="001D7A40" w:rsidP="000B4B74">
      <w:pPr>
        <w:pStyle w:val="BodyText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LAST</w:t>
      </w:r>
      <w:r w:rsidR="000B4B74" w:rsidRPr="000B4B74">
        <w:rPr>
          <w:rFonts w:ascii="Arial" w:hAnsi="Arial" w:cs="Arial"/>
          <w:b/>
        </w:rPr>
        <w:t xml:space="preserve"> WEEK</w:t>
      </w:r>
    </w:p>
    <w:p w14:paraId="4454BF17" w14:textId="29D26537" w:rsidR="000215F3" w:rsidRPr="000215F3" w:rsidRDefault="000215F3" w:rsidP="000B4B74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Last week </w:t>
      </w:r>
      <w:r w:rsidR="008D5121">
        <w:rPr>
          <w:rFonts w:ascii="Arial" w:hAnsi="Arial" w:cs="Arial"/>
        </w:rPr>
        <w:t>we were doing CDR stuff and some final changes to the Yagi Antenna design but mostly CDR presentation and report.</w:t>
      </w:r>
    </w:p>
    <w:p w14:paraId="759EB510" w14:textId="7B5ED04A" w:rsidR="00292420" w:rsidRDefault="001D7A40" w:rsidP="00C15D92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THIS</w:t>
      </w:r>
      <w:r w:rsidR="006D15C8">
        <w:rPr>
          <w:rFonts w:ascii="Arial" w:hAnsi="Arial" w:cs="Arial"/>
          <w:b/>
        </w:rPr>
        <w:t xml:space="preserve"> WEEK</w:t>
      </w:r>
    </w:p>
    <w:p w14:paraId="7F69A0F0" w14:textId="1CB365A2" w:rsidR="00C15D92" w:rsidRPr="00C15D92" w:rsidRDefault="008D5121" w:rsidP="00C15D92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This week I spent it marking out the dimensions for the prototype </w:t>
      </w:r>
      <w:proofErr w:type="spellStart"/>
      <w:r>
        <w:rPr>
          <w:rFonts w:ascii="Arial" w:hAnsi="Arial" w:cs="Arial"/>
        </w:rPr>
        <w:t>yagi</w:t>
      </w:r>
      <w:proofErr w:type="spellEnd"/>
      <w:r>
        <w:rPr>
          <w:rFonts w:ascii="Arial" w:hAnsi="Arial" w:cs="Arial"/>
        </w:rPr>
        <w:t xml:space="preserve"> on both the </w:t>
      </w:r>
      <w:proofErr w:type="spellStart"/>
      <w:r>
        <w:rPr>
          <w:rFonts w:ascii="Arial" w:hAnsi="Arial" w:cs="Arial"/>
        </w:rPr>
        <w:t>aluminium</w:t>
      </w:r>
      <w:proofErr w:type="spellEnd"/>
      <w:r>
        <w:rPr>
          <w:rFonts w:ascii="Arial" w:hAnsi="Arial" w:cs="Arial"/>
        </w:rPr>
        <w:t xml:space="preserve"> tube and the copper dipole tube</w:t>
      </w:r>
      <w:r w:rsidR="003E4823">
        <w:rPr>
          <w:rFonts w:ascii="Arial" w:hAnsi="Arial" w:cs="Arial"/>
        </w:rPr>
        <w:t xml:space="preserve"> as well as cutting out the boom for the </w:t>
      </w:r>
      <w:proofErr w:type="spellStart"/>
      <w:r w:rsidR="003E4823">
        <w:rPr>
          <w:rFonts w:ascii="Arial" w:hAnsi="Arial" w:cs="Arial"/>
        </w:rPr>
        <w:t>yagi</w:t>
      </w:r>
      <w:proofErr w:type="spellEnd"/>
      <w:r>
        <w:rPr>
          <w:rFonts w:ascii="Arial" w:hAnsi="Arial" w:cs="Arial"/>
        </w:rPr>
        <w:t>. Also I redesigned the bracket mounts for the director along with the base for the tube bending jig. I printed the bracket mounts along with the updated jig and should be ready to start bending the dipole on Monday. I am going to st</w:t>
      </w:r>
      <w:r w:rsidR="003E4823">
        <w:rPr>
          <w:rFonts w:ascii="Arial" w:hAnsi="Arial" w:cs="Arial"/>
        </w:rPr>
        <w:t xml:space="preserve">art on cutting the elements and fixing them to the boom. </w:t>
      </w:r>
      <w:bookmarkStart w:id="0" w:name="_GoBack"/>
      <w:bookmarkEnd w:id="0"/>
    </w:p>
    <w:p w14:paraId="3EBE0537" w14:textId="77777777" w:rsidR="00AD083E" w:rsidRPr="00AD083E" w:rsidRDefault="00AD083E" w:rsidP="00AD083E">
      <w:pPr>
        <w:rPr>
          <w:sz w:val="24"/>
        </w:rPr>
      </w:pPr>
    </w:p>
    <w:sectPr w:rsidR="00AD083E" w:rsidRPr="00AD083E" w:rsidSect="00F37651">
      <w:footerReference w:type="even" r:id="rId7"/>
      <w:footerReference w:type="default" r:id="rId8"/>
      <w:footerReference w:type="first" r:id="rId9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2AE1F" w14:textId="77777777" w:rsidR="007E43A8" w:rsidRDefault="007E43A8">
      <w:r>
        <w:separator/>
      </w:r>
    </w:p>
    <w:p w14:paraId="4D2E9CD3" w14:textId="77777777" w:rsidR="007E43A8" w:rsidRDefault="007E43A8"/>
  </w:endnote>
  <w:endnote w:type="continuationSeparator" w:id="0">
    <w:p w14:paraId="7A7CEBB6" w14:textId="77777777" w:rsidR="007E43A8" w:rsidRDefault="007E43A8">
      <w:r>
        <w:continuationSeparator/>
      </w:r>
    </w:p>
    <w:p w14:paraId="256B936A" w14:textId="77777777" w:rsidR="007E43A8" w:rsidRDefault="007E43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28962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CE38F2A" w14:textId="77777777" w:rsidR="005673B8" w:rsidRDefault="005673B8">
    <w:pPr>
      <w:pStyle w:val="Footer"/>
    </w:pPr>
  </w:p>
  <w:p w14:paraId="07CD9171" w14:textId="77777777" w:rsidR="005673B8" w:rsidRDefault="005673B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AE964" w14:textId="77777777" w:rsidR="005673B8" w:rsidRDefault="005673B8">
    <w:pPr>
      <w:pStyle w:val="Footer"/>
      <w:pBdr>
        <w:top w:val="single" w:sz="6" w:space="2" w:color="auto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215F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3C34F9" w14:textId="77777777" w:rsidR="005673B8" w:rsidRDefault="005673B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27555" w14:textId="77777777" w:rsidR="005673B8" w:rsidRDefault="005673B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45FF5" w14:textId="77777777" w:rsidR="007E43A8" w:rsidRDefault="007E43A8">
      <w:r>
        <w:separator/>
      </w:r>
    </w:p>
    <w:p w14:paraId="0E621139" w14:textId="77777777" w:rsidR="007E43A8" w:rsidRDefault="007E43A8"/>
  </w:footnote>
  <w:footnote w:type="continuationSeparator" w:id="0">
    <w:p w14:paraId="7C041F4B" w14:textId="77777777" w:rsidR="007E43A8" w:rsidRDefault="007E43A8">
      <w:r>
        <w:continuationSeparator/>
      </w:r>
    </w:p>
    <w:p w14:paraId="453167B9" w14:textId="77777777" w:rsidR="007E43A8" w:rsidRDefault="007E43A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4"/>
    <w:rsid w:val="000215F3"/>
    <w:rsid w:val="000B4B74"/>
    <w:rsid w:val="000D4049"/>
    <w:rsid w:val="001D7A40"/>
    <w:rsid w:val="001F1EDD"/>
    <w:rsid w:val="00224E26"/>
    <w:rsid w:val="00292420"/>
    <w:rsid w:val="003E4823"/>
    <w:rsid w:val="005673B8"/>
    <w:rsid w:val="006D15C8"/>
    <w:rsid w:val="007E43A8"/>
    <w:rsid w:val="008D1151"/>
    <w:rsid w:val="008D5121"/>
    <w:rsid w:val="008D539D"/>
    <w:rsid w:val="00AD083E"/>
    <w:rsid w:val="00C15D92"/>
    <w:rsid w:val="00F3417D"/>
    <w:rsid w:val="00F358EA"/>
    <w:rsid w:val="00F37651"/>
    <w:rsid w:val="00FB39B4"/>
    <w:rsid w:val="2E4C0F24"/>
    <w:rsid w:val="60BA7918"/>
    <w:rsid w:val="674AE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40CD20"/>
  <w15:docId w15:val="{09015C5E-B099-4612-AAC4-CF705A29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3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C5047102944BE381576DEBB7798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92166-CE16-4595-A61E-93AC5EC7BA44}"/>
      </w:docPartPr>
      <w:docPartBody>
        <w:p w:rsidR="00EE7AA5" w:rsidRDefault="00857C44">
          <w:pPr>
            <w:pStyle w:val="D9C5047102944BE381576DEBB7798055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44"/>
    <w:rsid w:val="00022ED7"/>
    <w:rsid w:val="00857C44"/>
    <w:rsid w:val="00E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9D980D853427C8B9C295DF5D20032">
    <w:name w:val="40B9D980D853427C8B9C295DF5D20032"/>
  </w:style>
  <w:style w:type="paragraph" w:customStyle="1" w:styleId="8F75A3B5480D478F8171BFC1F2F62046">
    <w:name w:val="8F75A3B5480D478F8171BFC1F2F62046"/>
  </w:style>
  <w:style w:type="paragraph" w:customStyle="1" w:styleId="F9768D3BD2FB4EC7B8B094A34522D904">
    <w:name w:val="F9768D3BD2FB4EC7B8B094A34522D904"/>
  </w:style>
  <w:style w:type="paragraph" w:customStyle="1" w:styleId="D9C5047102944BE381576DEBB7798055">
    <w:name w:val="D9C5047102944BE381576DEBB7798055"/>
  </w:style>
  <w:style w:type="paragraph" w:customStyle="1" w:styleId="BCF9D641B10E4B748BCA114FFFF07E1A">
    <w:name w:val="BCF9D641B10E4B748BCA114FFFF07E1A"/>
  </w:style>
  <w:style w:type="paragraph" w:customStyle="1" w:styleId="CCFDAA235D104FE496A9A0E12185085D">
    <w:name w:val="CCFDAA235D104FE496A9A0E12185085D"/>
  </w:style>
  <w:style w:type="paragraph" w:customStyle="1" w:styleId="E6D345BF704E43DBAED2A16C01F1D6AC">
    <w:name w:val="E6D345BF704E43DBAED2A16C01F1D6AC"/>
    <w:rsid w:val="00857C44"/>
  </w:style>
  <w:style w:type="paragraph" w:customStyle="1" w:styleId="8E0500ECE98846CD81B78A1101F98ADE">
    <w:name w:val="8E0500ECE98846CD81B78A1101F98ADE"/>
    <w:rsid w:val="00857C44"/>
  </w:style>
  <w:style w:type="paragraph" w:customStyle="1" w:styleId="D31FD3B2125B4EEA9CA425910D17CA0B">
    <w:name w:val="D31FD3B2125B4EEA9CA425910D17CA0B"/>
    <w:rsid w:val="00857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(elegant)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creator>Z</dc:creator>
  <cp:keywords/>
  <cp:lastModifiedBy>armando gonzalez</cp:lastModifiedBy>
  <cp:revision>2</cp:revision>
  <dcterms:created xsi:type="dcterms:W3CDTF">2016-01-31T23:54:00Z</dcterms:created>
  <dcterms:modified xsi:type="dcterms:W3CDTF">2016-01-31T23:54:00Z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