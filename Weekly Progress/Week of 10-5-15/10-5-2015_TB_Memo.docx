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5AE1FB7F" w:rsidR="005673B8" w:rsidRPr="000B4B74" w:rsidRDefault="00D06B43" w:rsidP="00D06B43">
            <w:pPr>
              <w:pStyle w:val="Heading2"/>
              <w:rPr>
                <w:rFonts w:ascii="Arial" w:hAnsi="Arial" w:cs="Arial"/>
              </w:rPr>
            </w:pPr>
            <w:r>
              <w:rPr>
                <w:rFonts w:ascii="Arial" w:hAnsi="Arial" w:cs="Arial"/>
              </w:rPr>
              <w:t>Travis bates</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239F98B7" w:rsidR="005673B8" w:rsidRPr="000B4B74" w:rsidRDefault="008356BE" w:rsidP="00D06B43">
            <w:pPr>
              <w:pStyle w:val="Heading2"/>
              <w:rPr>
                <w:rFonts w:ascii="Arial" w:hAnsi="Arial" w:cs="Arial"/>
              </w:rPr>
            </w:pPr>
            <w:r>
              <w:rPr>
                <w:rFonts w:ascii="Arial" w:hAnsi="Arial" w:cs="Arial"/>
              </w:rPr>
              <w:t>srt week 4</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10-04T00:00:00Z">
              <w:dateFormat w:val="MMMM d, yyyy"/>
              <w:lid w:val="en-US"/>
              <w:storeMappedDataAs w:val="dateTime"/>
              <w:calendar w:val="gregorian"/>
            </w:date>
          </w:sdtPr>
          <w:sdtEndPr/>
          <w:sdtContent>
            <w:tc>
              <w:tcPr>
                <w:tcW w:w="7288" w:type="dxa"/>
              </w:tcPr>
              <w:p w14:paraId="3ACC0F11" w14:textId="3107E928" w:rsidR="005673B8" w:rsidRPr="000B4B74" w:rsidRDefault="008356BE" w:rsidP="00F358EA">
                <w:pPr>
                  <w:pStyle w:val="Heading2"/>
                  <w:rPr>
                    <w:rFonts w:ascii="Arial" w:hAnsi="Arial" w:cs="Arial"/>
                  </w:rPr>
                </w:pPr>
                <w:r>
                  <w:rPr>
                    <w:rFonts w:ascii="Arial" w:hAnsi="Arial" w:cs="Arial"/>
                  </w:rPr>
                  <w:t>October 4,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Default="001D7A40" w:rsidP="000B4B74">
      <w:pPr>
        <w:pStyle w:val="BodyText"/>
        <w:ind w:firstLine="0"/>
        <w:rPr>
          <w:rFonts w:ascii="Arial" w:hAnsi="Arial" w:cs="Arial"/>
          <w:b/>
        </w:rPr>
      </w:pPr>
      <w:r>
        <w:rPr>
          <w:rFonts w:ascii="Arial" w:hAnsi="Arial" w:cs="Arial"/>
          <w:b/>
        </w:rPr>
        <w:t>LAST</w:t>
      </w:r>
      <w:r w:rsidR="000B4B74" w:rsidRPr="000B4B74">
        <w:rPr>
          <w:rFonts w:ascii="Arial" w:hAnsi="Arial" w:cs="Arial"/>
          <w:b/>
        </w:rPr>
        <w:t xml:space="preserve"> WEEK</w:t>
      </w:r>
    </w:p>
    <w:p w14:paraId="17886FA9" w14:textId="5A38AA3B" w:rsidR="008356BE" w:rsidRPr="008356BE" w:rsidRDefault="005D7BC7" w:rsidP="008356BE">
      <w:pPr>
        <w:rPr>
          <w:sz w:val="24"/>
          <w:szCs w:val="24"/>
        </w:rPr>
      </w:pPr>
      <w:r>
        <w:rPr>
          <w:sz w:val="24"/>
          <w:szCs w:val="24"/>
        </w:rPr>
        <w:t>The set up for vibration measuring has progressed to its early stages (enough for PDR) but will be placed on hold until the Sydney Team gets back to us on what parameters will actually be useful for them. In the mean time we have decided to model the electronics bay in solid works. I have elected to go with a similar model as last years as far as overall design, with a few recommended modifications such as dampening for vibrations.</w:t>
      </w: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4ED3B8FB" w14:textId="77777777" w:rsidR="00AD083E" w:rsidRPr="00AD083E" w:rsidRDefault="00AD083E" w:rsidP="00AD083E"/>
    <w:p w14:paraId="76D2CB62" w14:textId="309963ED" w:rsidR="00AD083E" w:rsidRPr="00AD083E" w:rsidRDefault="005D7BC7" w:rsidP="00AD083E">
      <w:r>
        <w:rPr>
          <w:sz w:val="24"/>
          <w:szCs w:val="24"/>
        </w:rPr>
        <w:t>I will model a rough sketch of the electronics bay while discussing the ideal medium to use, based on a few factors, including strength, weight, stiffness and scientific merit.</w:t>
      </w:r>
      <w:bookmarkStart w:id="0" w:name="_GoBack"/>
      <w:bookmarkEnd w:id="0"/>
    </w:p>
    <w:p w14:paraId="0BD1E176" w14:textId="77777777" w:rsidR="00AD083E" w:rsidRPr="00AD083E" w:rsidRDefault="00AD083E" w:rsidP="00AD083E"/>
    <w:p w14:paraId="11E9C349" w14:textId="77777777" w:rsidR="00AD083E" w:rsidRPr="00AD083E" w:rsidRDefault="00AD083E" w:rsidP="00AD083E"/>
    <w:p w14:paraId="294EC35E" w14:textId="77777777" w:rsidR="00AD083E" w:rsidRDefault="00AD083E" w:rsidP="00AD083E"/>
    <w:p w14:paraId="7D7A2278" w14:textId="77777777" w:rsidR="00AD083E" w:rsidRDefault="00AD083E" w:rsidP="00AD083E"/>
    <w:p w14:paraId="3EBE0537" w14:textId="77777777" w:rsidR="00AD083E" w:rsidRPr="00AD083E" w:rsidRDefault="00AD083E" w:rsidP="00AD083E">
      <w:pPr>
        <w:rPr>
          <w:sz w:val="24"/>
        </w:rPr>
      </w:pPr>
    </w:p>
    <w:sectPr w:rsidR="00AD083E" w:rsidRPr="00AD083E"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1068C" w14:textId="77777777" w:rsidR="000B4B74" w:rsidRDefault="000B4B74">
      <w:r>
        <w:separator/>
      </w:r>
    </w:p>
    <w:p w14:paraId="73FAFE83" w14:textId="77777777" w:rsidR="000B4B74" w:rsidRDefault="000B4B74"/>
  </w:endnote>
  <w:endnote w:type="continuationSeparator" w:id="0">
    <w:p w14:paraId="47900FD3" w14:textId="77777777" w:rsidR="000B4B74" w:rsidRDefault="000B4B74">
      <w:r>
        <w:continuationSeparator/>
      </w:r>
    </w:p>
    <w:p w14:paraId="50F32951" w14:textId="77777777" w:rsidR="000B4B74" w:rsidRDefault="000B4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D06B43">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27555" w14:textId="77777777"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5D162" w14:textId="77777777" w:rsidR="000B4B74" w:rsidRDefault="000B4B74">
      <w:r>
        <w:separator/>
      </w:r>
    </w:p>
    <w:p w14:paraId="5749B2EF" w14:textId="77777777" w:rsidR="000B4B74" w:rsidRDefault="000B4B74"/>
  </w:footnote>
  <w:footnote w:type="continuationSeparator" w:id="0">
    <w:p w14:paraId="68724D35" w14:textId="77777777" w:rsidR="000B4B74" w:rsidRDefault="000B4B74">
      <w:r>
        <w:continuationSeparator/>
      </w:r>
    </w:p>
    <w:p w14:paraId="7F391D16" w14:textId="77777777" w:rsidR="000B4B74" w:rsidRDefault="000B4B7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74"/>
    <w:rsid w:val="000B4B74"/>
    <w:rsid w:val="000D4049"/>
    <w:rsid w:val="001D7A40"/>
    <w:rsid w:val="001F1EDD"/>
    <w:rsid w:val="002109E2"/>
    <w:rsid w:val="00292420"/>
    <w:rsid w:val="005673B8"/>
    <w:rsid w:val="005D7BC7"/>
    <w:rsid w:val="006D15C8"/>
    <w:rsid w:val="008356BE"/>
    <w:rsid w:val="008D1151"/>
    <w:rsid w:val="008D539D"/>
    <w:rsid w:val="00A633F8"/>
    <w:rsid w:val="00A75BCA"/>
    <w:rsid w:val="00AD083E"/>
    <w:rsid w:val="00D06B43"/>
    <w:rsid w:val="00F3417D"/>
    <w:rsid w:val="00F358EA"/>
    <w:rsid w:val="00F37651"/>
    <w:rsid w:val="00FB39B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0CD20"/>
  <w15:docId w15:val="{2050BD4F-0731-41E2-8A3C-99EFE9B2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121B31"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121B31"/>
    <w:rsid w:val="0085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0</TotalTime>
  <Pages>1</Pages>
  <Words>129</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lastModifiedBy>Bates, Travis Aaron</cp:lastModifiedBy>
  <cp:revision>2</cp:revision>
  <dcterms:created xsi:type="dcterms:W3CDTF">2015-10-12T15:23:00Z</dcterms:created>
  <dcterms:modified xsi:type="dcterms:W3CDTF">2015-10-12T15:23:00Z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