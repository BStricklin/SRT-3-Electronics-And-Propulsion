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627B0" w14:textId="77777777" w:rsidR="00F37651" w:rsidRPr="000B4B74" w:rsidRDefault="00F3417D" w:rsidP="005673B8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weekly </w:t>
      </w:r>
      <w:r w:rsidR="000D4049" w:rsidRPr="000B4B74">
        <w:rPr>
          <w:rFonts w:ascii="Arial" w:hAnsi="Arial" w:cs="Arial"/>
        </w:rPr>
        <w:t>memorandum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288"/>
      </w:tblGrid>
      <w:tr w:rsidR="005673B8" w:rsidRPr="000B4B74" w14:paraId="283DD837" w14:textId="77777777" w:rsidTr="000B4B74">
        <w:trPr>
          <w:cantSplit/>
          <w:trHeight w:val="288"/>
        </w:trPr>
        <w:tc>
          <w:tcPr>
            <w:tcW w:w="1352" w:type="dxa"/>
          </w:tcPr>
          <w:p w14:paraId="790F005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to:</w:t>
            </w:r>
          </w:p>
        </w:tc>
        <w:tc>
          <w:tcPr>
            <w:tcW w:w="7288" w:type="dxa"/>
          </w:tcPr>
          <w:p w14:paraId="2547B2D8" w14:textId="77777777" w:rsidR="005673B8" w:rsidRPr="000B4B74" w:rsidRDefault="000B4B74" w:rsidP="000B4B74">
            <w:pPr>
              <w:pStyle w:val="Heading2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James Pettit</w:t>
            </w:r>
          </w:p>
        </w:tc>
      </w:tr>
      <w:tr w:rsidR="005673B8" w:rsidRPr="000B4B74" w14:paraId="69337638" w14:textId="77777777" w:rsidTr="000B4B74">
        <w:trPr>
          <w:cantSplit/>
          <w:trHeight w:val="288"/>
        </w:trPr>
        <w:tc>
          <w:tcPr>
            <w:tcW w:w="1352" w:type="dxa"/>
          </w:tcPr>
          <w:p w14:paraId="11C11094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from:</w:t>
            </w:r>
          </w:p>
        </w:tc>
        <w:tc>
          <w:tcPr>
            <w:tcW w:w="7288" w:type="dxa"/>
          </w:tcPr>
          <w:p w14:paraId="7CB33F8F" w14:textId="65D8DE41" w:rsidR="005673B8" w:rsidRPr="000B4B74" w:rsidRDefault="00684A34" w:rsidP="00684A34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Travis Bates</w:t>
            </w:r>
          </w:p>
        </w:tc>
      </w:tr>
      <w:tr w:rsidR="005673B8" w:rsidRPr="000B4B74" w14:paraId="6CD658AE" w14:textId="77777777" w:rsidTr="000B4B74">
        <w:trPr>
          <w:cantSplit/>
          <w:trHeight w:val="288"/>
        </w:trPr>
        <w:tc>
          <w:tcPr>
            <w:tcW w:w="1352" w:type="dxa"/>
          </w:tcPr>
          <w:p w14:paraId="2282443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subject:</w:t>
            </w:r>
          </w:p>
        </w:tc>
        <w:tc>
          <w:tcPr>
            <w:tcW w:w="7288" w:type="dxa"/>
          </w:tcPr>
          <w:p w14:paraId="4D6634DE" w14:textId="7281B9AF" w:rsidR="005673B8" w:rsidRPr="000B4B74" w:rsidRDefault="00684A34" w:rsidP="00684A34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Electronics/payload</w:t>
            </w:r>
          </w:p>
        </w:tc>
      </w:tr>
      <w:tr w:rsidR="005673B8" w:rsidRPr="000B4B74" w14:paraId="49A5E6D6" w14:textId="77777777" w:rsidTr="000B4B74">
        <w:trPr>
          <w:cantSplit/>
          <w:trHeight w:val="288"/>
        </w:trPr>
        <w:tc>
          <w:tcPr>
            <w:tcW w:w="1352" w:type="dxa"/>
          </w:tcPr>
          <w:p w14:paraId="0ECD0DBE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date:</w:t>
            </w:r>
          </w:p>
        </w:tc>
        <w:sdt>
          <w:sdtPr>
            <w:rPr>
              <w:rFonts w:ascii="Arial" w:hAnsi="Arial" w:cs="Arial"/>
            </w:rPr>
            <w:alias w:val="Date"/>
            <w:tag w:val="Date"/>
            <w:id w:val="85081685"/>
            <w:placeholder>
              <w:docPart w:val="D9C5047102944BE381576DEBB7798055"/>
            </w:placeholder>
            <w:date w:fullDate="2015-09-27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88" w:type="dxa"/>
              </w:tcPr>
              <w:p w14:paraId="3ACC0F11" w14:textId="5242A2BF" w:rsidR="005673B8" w:rsidRPr="000B4B74" w:rsidRDefault="00684A34" w:rsidP="00684A34">
                <w:pPr>
                  <w:pStyle w:val="Heading2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September 27, 2015</w:t>
                </w:r>
              </w:p>
            </w:tc>
          </w:sdtContent>
        </w:sdt>
      </w:tr>
      <w:tr w:rsidR="005673B8" w14:paraId="42FC1D9C" w14:textId="77777777" w:rsidTr="000B4B74">
        <w:trPr>
          <w:cantSplit/>
          <w:trHeight w:val="288"/>
        </w:trPr>
        <w:tc>
          <w:tcPr>
            <w:tcW w:w="1352" w:type="dxa"/>
            <w:tcBorders>
              <w:bottom w:val="single" w:sz="4" w:space="0" w:color="404040" w:themeColor="text1" w:themeTint="BF"/>
            </w:tcBorders>
          </w:tcPr>
          <w:p w14:paraId="445EB5C8" w14:textId="77777777" w:rsidR="005673B8" w:rsidRPr="005673B8" w:rsidRDefault="005673B8" w:rsidP="005673B8">
            <w:pPr>
              <w:pStyle w:val="Heading1"/>
              <w:rPr>
                <w:b w:val="0"/>
              </w:rPr>
            </w:pPr>
          </w:p>
        </w:tc>
        <w:tc>
          <w:tcPr>
            <w:tcW w:w="7288" w:type="dxa"/>
            <w:tcBorders>
              <w:bottom w:val="single" w:sz="4" w:space="0" w:color="404040" w:themeColor="text1" w:themeTint="BF"/>
            </w:tcBorders>
          </w:tcPr>
          <w:p w14:paraId="2BA6ACC4" w14:textId="77777777" w:rsidR="005673B8" w:rsidRDefault="005673B8" w:rsidP="005673B8">
            <w:pPr>
              <w:pStyle w:val="Heading1"/>
            </w:pPr>
          </w:p>
        </w:tc>
      </w:tr>
    </w:tbl>
    <w:p w14:paraId="659EEDF3" w14:textId="77777777" w:rsidR="00F37651" w:rsidRPr="000B4B74" w:rsidRDefault="001D7A40" w:rsidP="000B4B74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  <w:b/>
        </w:rPr>
        <w:t>LAST</w:t>
      </w:r>
      <w:r w:rsidR="000B4B74" w:rsidRPr="000B4B74">
        <w:rPr>
          <w:rFonts w:ascii="Arial" w:hAnsi="Arial" w:cs="Arial"/>
          <w:b/>
        </w:rPr>
        <w:t xml:space="preserve"> WEEK</w:t>
      </w:r>
    </w:p>
    <w:p w14:paraId="195BE185" w14:textId="22E32AFF" w:rsidR="000B4B74" w:rsidRDefault="00684A34" w:rsidP="00684A34">
      <w:pPr>
        <w:pStyle w:val="BodyText"/>
        <w:spacing w:before="0" w:line="36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Last week I focused on determining the best way to measure vibration for the satellite payload that has been tentatively selected for us. After appropriate research on both tools and methodology, I have decided that the best way is the attempted strategy of last year, which the caveat that we may need to upgrade that tools. For now I will be using </w:t>
      </w:r>
      <w:proofErr w:type="spellStart"/>
      <w:r>
        <w:rPr>
          <w:rFonts w:ascii="Arial" w:hAnsi="Arial" w:cs="Arial"/>
        </w:rPr>
        <w:t>vibromaters</w:t>
      </w:r>
      <w:proofErr w:type="spellEnd"/>
      <w:r>
        <w:rPr>
          <w:rFonts w:ascii="Arial" w:hAnsi="Arial" w:cs="Arial"/>
        </w:rPr>
        <w:t xml:space="preserve"> from </w:t>
      </w:r>
      <w:proofErr w:type="spellStart"/>
      <w:r>
        <w:rPr>
          <w:rFonts w:ascii="Arial" w:hAnsi="Arial" w:cs="Arial"/>
        </w:rPr>
        <w:t>Sparkfun</w:t>
      </w:r>
      <w:proofErr w:type="spellEnd"/>
      <w:r>
        <w:rPr>
          <w:rFonts w:ascii="Arial" w:hAnsi="Arial" w:cs="Arial"/>
        </w:rPr>
        <w:t xml:space="preserve"> (</w:t>
      </w:r>
      <w:hyperlink r:id="rId7" w:history="1">
        <w:r w:rsidRPr="002964D6">
          <w:rPr>
            <w:rStyle w:val="Hyperlink"/>
            <w:rFonts w:ascii="Arial" w:hAnsi="Arial" w:cs="Arial"/>
          </w:rPr>
          <w:t>https://www.sparkfun.com/products/9199</w:t>
        </w:r>
      </w:hyperlink>
      <w:r>
        <w:rPr>
          <w:rFonts w:ascii="Arial" w:hAnsi="Arial" w:cs="Arial"/>
        </w:rPr>
        <w:t>) which I’m told we already have. I have been researching and learning the code needed, and am fairly prepared to begin.</w:t>
      </w:r>
    </w:p>
    <w:p w14:paraId="6A8DFC17" w14:textId="77777777" w:rsidR="008D1151" w:rsidRDefault="001D7A40" w:rsidP="000B4B74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  <w:b/>
        </w:rPr>
        <w:t>THIS</w:t>
      </w:r>
      <w:r w:rsidR="006D15C8">
        <w:rPr>
          <w:rFonts w:ascii="Arial" w:hAnsi="Arial" w:cs="Arial"/>
          <w:b/>
        </w:rPr>
        <w:t xml:space="preserve"> WEEK</w:t>
      </w:r>
    </w:p>
    <w:p w14:paraId="348BB0EC" w14:textId="218F6C80" w:rsidR="00AD083E" w:rsidRDefault="00684A34" w:rsidP="00F3417D">
      <w:pPr>
        <w:pStyle w:val="BodyText"/>
        <w:spacing w:line="36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Hopefully this week I will begin to interface with the board and will be able to have a basic code running that we can modify for the larger vibrations that the rocket will produce. I will also do some refreshing research on strain gauges, as this may also provide useful information to the team.</w:t>
      </w:r>
    </w:p>
    <w:p w14:paraId="4ED3B8FB" w14:textId="77777777" w:rsidR="00AD083E" w:rsidRPr="00AD083E" w:rsidRDefault="00AD083E" w:rsidP="00AD083E"/>
    <w:p w14:paraId="37A2EED2" w14:textId="77777777" w:rsidR="00AD083E" w:rsidRPr="00AD083E" w:rsidRDefault="00AD083E" w:rsidP="00AD083E">
      <w:bookmarkStart w:id="0" w:name="_GoBack"/>
      <w:bookmarkEnd w:id="0"/>
    </w:p>
    <w:p w14:paraId="76D2CB62" w14:textId="77777777" w:rsidR="00AD083E" w:rsidRPr="00AD083E" w:rsidRDefault="00AD083E" w:rsidP="00AD083E"/>
    <w:p w14:paraId="0BD1E176" w14:textId="77777777" w:rsidR="00AD083E" w:rsidRPr="00AD083E" w:rsidRDefault="00AD083E" w:rsidP="00AD083E"/>
    <w:p w14:paraId="11E9C349" w14:textId="77777777" w:rsidR="00AD083E" w:rsidRPr="00AD083E" w:rsidRDefault="00AD083E" w:rsidP="00AD083E"/>
    <w:p w14:paraId="294EC35E" w14:textId="77777777" w:rsidR="00AD083E" w:rsidRDefault="00AD083E" w:rsidP="00AD083E"/>
    <w:p w14:paraId="7D7A2278" w14:textId="77777777" w:rsidR="00AD083E" w:rsidRDefault="00AD083E" w:rsidP="00AD083E"/>
    <w:p w14:paraId="3EBE0537" w14:textId="77777777" w:rsidR="00AD083E" w:rsidRPr="00AD083E" w:rsidRDefault="00AD083E" w:rsidP="00AD083E">
      <w:pPr>
        <w:rPr>
          <w:sz w:val="24"/>
        </w:rPr>
      </w:pPr>
    </w:p>
    <w:sectPr w:rsidR="00AD083E" w:rsidRPr="00AD083E" w:rsidSect="00F37651">
      <w:footerReference w:type="even" r:id="rId8"/>
      <w:footerReference w:type="default" r:id="rId9"/>
      <w:footerReference w:type="first" r:id="rId10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1068C" w14:textId="77777777" w:rsidR="000B4B74" w:rsidRDefault="000B4B74">
      <w:r>
        <w:separator/>
      </w:r>
    </w:p>
    <w:p w14:paraId="73FAFE83" w14:textId="77777777" w:rsidR="000B4B74" w:rsidRDefault="000B4B74"/>
  </w:endnote>
  <w:endnote w:type="continuationSeparator" w:id="0">
    <w:p w14:paraId="47900FD3" w14:textId="77777777" w:rsidR="000B4B74" w:rsidRDefault="000B4B74">
      <w:r>
        <w:continuationSeparator/>
      </w:r>
    </w:p>
    <w:p w14:paraId="50F32951" w14:textId="77777777" w:rsidR="000B4B74" w:rsidRDefault="000B4B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28962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2CE38F2A" w14:textId="77777777" w:rsidR="005673B8" w:rsidRDefault="005673B8">
    <w:pPr>
      <w:pStyle w:val="Footer"/>
    </w:pPr>
  </w:p>
  <w:p w14:paraId="07CD9171" w14:textId="77777777" w:rsidR="005673B8" w:rsidRDefault="005673B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AE964" w14:textId="77777777" w:rsidR="005673B8" w:rsidRDefault="005673B8">
    <w:pPr>
      <w:pStyle w:val="Footer"/>
      <w:pBdr>
        <w:top w:val="single" w:sz="6" w:space="2" w:color="auto"/>
      </w:pBdr>
      <w:ind w:left="4080" w:right="408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4A34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3C34F9" w14:textId="77777777" w:rsidR="005673B8" w:rsidRDefault="005673B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27555" w14:textId="77777777" w:rsidR="005673B8" w:rsidRDefault="005673B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75D162" w14:textId="77777777" w:rsidR="000B4B74" w:rsidRDefault="000B4B74">
      <w:r>
        <w:separator/>
      </w:r>
    </w:p>
    <w:p w14:paraId="5749B2EF" w14:textId="77777777" w:rsidR="000B4B74" w:rsidRDefault="000B4B74"/>
  </w:footnote>
  <w:footnote w:type="continuationSeparator" w:id="0">
    <w:p w14:paraId="68724D35" w14:textId="77777777" w:rsidR="000B4B74" w:rsidRDefault="000B4B74">
      <w:r>
        <w:continuationSeparator/>
      </w:r>
    </w:p>
    <w:p w14:paraId="7F391D16" w14:textId="77777777" w:rsidR="000B4B74" w:rsidRDefault="000B4B7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4"/>
    <w:rsid w:val="000B4B74"/>
    <w:rsid w:val="000D4049"/>
    <w:rsid w:val="001D7A40"/>
    <w:rsid w:val="001F1EDD"/>
    <w:rsid w:val="00292420"/>
    <w:rsid w:val="005673B8"/>
    <w:rsid w:val="00684A34"/>
    <w:rsid w:val="006D15C8"/>
    <w:rsid w:val="008D1151"/>
    <w:rsid w:val="008D539D"/>
    <w:rsid w:val="00A75BCA"/>
    <w:rsid w:val="00AD083E"/>
    <w:rsid w:val="00F3417D"/>
    <w:rsid w:val="00F358EA"/>
    <w:rsid w:val="00F37651"/>
    <w:rsid w:val="00FB39B4"/>
    <w:rsid w:val="60BA7918"/>
    <w:rsid w:val="674AE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0CD20"/>
  <w15:docId w15:val="{FF42CE6C-A89B-473C-B35C-700A09D3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3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arkfun.com/products/9199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C5047102944BE381576DEBB7798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92166-CE16-4595-A61E-93AC5EC7BA44}"/>
      </w:docPartPr>
      <w:docPartBody>
        <w:p w:rsidR="00121B31" w:rsidRDefault="00857C44">
          <w:pPr>
            <w:pStyle w:val="D9C5047102944BE381576DEBB7798055"/>
          </w:pPr>
          <w:r w:rsidRPr="005673B8"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4"/>
    <w:rsid w:val="00121B31"/>
    <w:rsid w:val="0085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9D980D853427C8B9C295DF5D20032">
    <w:name w:val="40B9D980D853427C8B9C295DF5D20032"/>
  </w:style>
  <w:style w:type="paragraph" w:customStyle="1" w:styleId="8F75A3B5480D478F8171BFC1F2F62046">
    <w:name w:val="8F75A3B5480D478F8171BFC1F2F62046"/>
  </w:style>
  <w:style w:type="paragraph" w:customStyle="1" w:styleId="F9768D3BD2FB4EC7B8B094A34522D904">
    <w:name w:val="F9768D3BD2FB4EC7B8B094A34522D904"/>
  </w:style>
  <w:style w:type="paragraph" w:customStyle="1" w:styleId="D9C5047102944BE381576DEBB7798055">
    <w:name w:val="D9C5047102944BE381576DEBB7798055"/>
  </w:style>
  <w:style w:type="paragraph" w:customStyle="1" w:styleId="BCF9D641B10E4B748BCA114FFFF07E1A">
    <w:name w:val="BCF9D641B10E4B748BCA114FFFF07E1A"/>
  </w:style>
  <w:style w:type="paragraph" w:customStyle="1" w:styleId="CCFDAA235D104FE496A9A0E12185085D">
    <w:name w:val="CCFDAA235D104FE496A9A0E12185085D"/>
  </w:style>
  <w:style w:type="paragraph" w:customStyle="1" w:styleId="E6D345BF704E43DBAED2A16C01F1D6AC">
    <w:name w:val="E6D345BF704E43DBAED2A16C01F1D6AC"/>
    <w:rsid w:val="00857C44"/>
  </w:style>
  <w:style w:type="paragraph" w:customStyle="1" w:styleId="8E0500ECE98846CD81B78A1101F98ADE">
    <w:name w:val="8E0500ECE98846CD81B78A1101F98ADE"/>
    <w:rsid w:val="00857C44"/>
  </w:style>
  <w:style w:type="paragraph" w:customStyle="1" w:styleId="D31FD3B2125B4EEA9CA425910D17CA0B">
    <w:name w:val="D31FD3B2125B4EEA9CA425910D17CA0B"/>
    <w:rsid w:val="00857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(elegant).dotx</Template>
  <TotalTime>1</TotalTime>
  <Pages>1</Pages>
  <Words>159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(Elegant design)</vt:lpstr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creator>Z</dc:creator>
  <cp:keywords/>
  <cp:lastModifiedBy>Bates, Travis Aaron</cp:lastModifiedBy>
  <cp:revision>2</cp:revision>
  <dcterms:created xsi:type="dcterms:W3CDTF">2015-09-27T15:35:00Z</dcterms:created>
  <dcterms:modified xsi:type="dcterms:W3CDTF">2015-09-27T15:35:00Z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