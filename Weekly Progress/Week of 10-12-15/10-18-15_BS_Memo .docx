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757CB2A2" w:rsidR="005673B8" w:rsidRPr="000B4B74" w:rsidRDefault="000A0275" w:rsidP="00D06B43">
            <w:pPr>
              <w:pStyle w:val="Heading2"/>
              <w:rPr>
                <w:rFonts w:ascii="Arial" w:hAnsi="Arial" w:cs="Arial"/>
              </w:rPr>
            </w:pPr>
            <w:r>
              <w:rPr>
                <w:rFonts w:ascii="Arial" w:hAnsi="Arial" w:cs="Arial"/>
              </w:rPr>
              <w:t>Bradford Stricklin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5A04A32F" w:rsidR="005673B8" w:rsidRPr="000B4B74" w:rsidRDefault="00662024" w:rsidP="00D06B43">
            <w:pPr>
              <w:pStyle w:val="Heading2"/>
              <w:rPr>
                <w:rFonts w:ascii="Arial" w:hAnsi="Arial" w:cs="Arial"/>
              </w:rPr>
            </w:pPr>
            <w:r>
              <w:rPr>
                <w:rFonts w:ascii="Arial" w:hAnsi="Arial" w:cs="Arial"/>
              </w:rPr>
              <w:t>srt week 7</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0-18T00:00:00Z">
              <w:dateFormat w:val="MMMM d, yyyy"/>
              <w:lid w:val="en-US"/>
              <w:storeMappedDataAs w:val="dateTime"/>
              <w:calendar w:val="gregorian"/>
            </w:date>
          </w:sdtPr>
          <w:sdtEndPr/>
          <w:sdtContent>
            <w:tc>
              <w:tcPr>
                <w:tcW w:w="7288" w:type="dxa"/>
              </w:tcPr>
              <w:p w14:paraId="3ACC0F11" w14:textId="34D0C1F2" w:rsidR="005673B8" w:rsidRPr="000B4B74" w:rsidRDefault="00662024" w:rsidP="00EB5621">
                <w:pPr>
                  <w:pStyle w:val="Heading2"/>
                  <w:rPr>
                    <w:rFonts w:ascii="Arial" w:hAnsi="Arial" w:cs="Arial"/>
                  </w:rPr>
                </w:pPr>
                <w:r>
                  <w:rPr>
                    <w:rFonts w:ascii="Arial" w:hAnsi="Arial" w:cs="Arial"/>
                  </w:rPr>
                  <w:t>October 18,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1E058E36" w14:textId="352EEDE9" w:rsidR="00265842" w:rsidRDefault="00265842" w:rsidP="000B4B74">
      <w:pPr>
        <w:pStyle w:val="BodyText"/>
        <w:ind w:firstLine="0"/>
        <w:rPr>
          <w:sz w:val="24"/>
          <w:szCs w:val="24"/>
        </w:rPr>
      </w:pPr>
      <w:r>
        <w:rPr>
          <w:sz w:val="24"/>
          <w:szCs w:val="24"/>
        </w:rPr>
        <w:t xml:space="preserve">This week I </w:t>
      </w:r>
      <w:r w:rsidR="00662024">
        <w:rPr>
          <w:sz w:val="24"/>
          <w:szCs w:val="24"/>
        </w:rPr>
        <w:t>managed to get the thermocouple’s hooked up and reading in data to the microcontroller. On top of that, I managed to calibrate the thermocouples so that the errors generally associated with high temperatures would be accounted for. Even with the high temperature k type thermocouple, some error was still expected, but due to a calibration program online I managed to implement, these errors should be minimal. On top of this, I plan on getting the XBee system to stream the data tonight to show the various ways we can read it in. This can be done through various means and it is just a matter of how best the team would like to have the data imported.</w:t>
      </w:r>
      <w:bookmarkStart w:id="0" w:name="_GoBack"/>
      <w:bookmarkEnd w:id="0"/>
    </w:p>
    <w:p w14:paraId="715825AB" w14:textId="1CD22AF5" w:rsidR="00265842" w:rsidRDefault="00265842" w:rsidP="000B4B74">
      <w:pPr>
        <w:pStyle w:val="BodyText"/>
        <w:ind w:firstLine="0"/>
        <w:rPr>
          <w:sz w:val="24"/>
          <w:szCs w:val="24"/>
        </w:rPr>
      </w:pP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0DCE7EA0" w:rsidR="00AD083E" w:rsidRPr="00AD083E" w:rsidRDefault="00662024" w:rsidP="00AD083E">
      <w:r>
        <w:rPr>
          <w:sz w:val="24"/>
          <w:szCs w:val="24"/>
        </w:rPr>
        <w:t xml:space="preserve">This week I will be working on the report as well as testing the sensors to ensure that the readings we are getting are accurate. </w:t>
      </w:r>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E20EC" w14:textId="77777777" w:rsidR="00792515" w:rsidRDefault="00792515">
      <w:r>
        <w:separator/>
      </w:r>
    </w:p>
    <w:p w14:paraId="7171ECA0" w14:textId="77777777" w:rsidR="00792515" w:rsidRDefault="00792515"/>
  </w:endnote>
  <w:endnote w:type="continuationSeparator" w:id="0">
    <w:p w14:paraId="355591A5" w14:textId="77777777" w:rsidR="00792515" w:rsidRDefault="00792515">
      <w:r>
        <w:continuationSeparator/>
      </w:r>
    </w:p>
    <w:p w14:paraId="2EC13252" w14:textId="77777777" w:rsidR="00792515" w:rsidRDefault="00792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2E118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26E4C" w14:textId="77777777" w:rsidR="00792515" w:rsidRDefault="00792515">
      <w:r>
        <w:separator/>
      </w:r>
    </w:p>
    <w:p w14:paraId="3DEE3A1E" w14:textId="77777777" w:rsidR="00792515" w:rsidRDefault="00792515"/>
  </w:footnote>
  <w:footnote w:type="continuationSeparator" w:id="0">
    <w:p w14:paraId="4A1EA96F" w14:textId="77777777" w:rsidR="00792515" w:rsidRDefault="00792515">
      <w:r>
        <w:continuationSeparator/>
      </w:r>
    </w:p>
    <w:p w14:paraId="1556F70C" w14:textId="77777777" w:rsidR="00792515" w:rsidRDefault="0079251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5046"/>
    <w:multiLevelType w:val="hybridMultilevel"/>
    <w:tmpl w:val="CF4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A0275"/>
    <w:rsid w:val="000B4B74"/>
    <w:rsid w:val="000D4049"/>
    <w:rsid w:val="000F5361"/>
    <w:rsid w:val="001720F3"/>
    <w:rsid w:val="001D7A40"/>
    <w:rsid w:val="001F1EDD"/>
    <w:rsid w:val="002109E2"/>
    <w:rsid w:val="00233620"/>
    <w:rsid w:val="00265842"/>
    <w:rsid w:val="00292420"/>
    <w:rsid w:val="002E1183"/>
    <w:rsid w:val="005673B8"/>
    <w:rsid w:val="005F527F"/>
    <w:rsid w:val="00662024"/>
    <w:rsid w:val="006A498F"/>
    <w:rsid w:val="006D15C8"/>
    <w:rsid w:val="00711137"/>
    <w:rsid w:val="00792515"/>
    <w:rsid w:val="00837F9B"/>
    <w:rsid w:val="00887BBB"/>
    <w:rsid w:val="008D1151"/>
    <w:rsid w:val="008D539D"/>
    <w:rsid w:val="00A75BCA"/>
    <w:rsid w:val="00AD083E"/>
    <w:rsid w:val="00BA75A3"/>
    <w:rsid w:val="00BA7D1B"/>
    <w:rsid w:val="00BD0C6B"/>
    <w:rsid w:val="00BF4906"/>
    <w:rsid w:val="00D06B43"/>
    <w:rsid w:val="00D761E1"/>
    <w:rsid w:val="00E904CD"/>
    <w:rsid w:val="00EB5621"/>
    <w:rsid w:val="00EF1879"/>
    <w:rsid w:val="00F10748"/>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84143295-CEA4-4420-90A5-6A1099E1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 w:type="paragraph" w:styleId="Caption">
    <w:name w:val="caption"/>
    <w:basedOn w:val="Normal"/>
    <w:next w:val="Normal"/>
    <w:uiPriority w:val="35"/>
    <w:unhideWhenUsed/>
    <w:qFormat/>
    <w:rsid w:val="00265842"/>
    <w:pPr>
      <w:spacing w:after="200"/>
      <w:jc w:val="both"/>
    </w:pPr>
    <w:rPr>
      <w:rFonts w:ascii="Times New Roman" w:eastAsiaTheme="minorHAnsi" w:hAnsi="Times New Roman" w:cstheme="minorBidi"/>
      <w:b/>
      <w:bCs/>
      <w:sz w:val="20"/>
      <w:szCs w:val="18"/>
    </w:rPr>
  </w:style>
  <w:style w:type="table" w:customStyle="1" w:styleId="GridTable7Colorful1">
    <w:name w:val="Grid Table 7 Colorful1"/>
    <w:basedOn w:val="TableNormal"/>
    <w:uiPriority w:val="52"/>
    <w:rsid w:val="0026584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F1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215336">
      <w:bodyDiv w:val="1"/>
      <w:marLeft w:val="0"/>
      <w:marRight w:val="0"/>
      <w:marTop w:val="0"/>
      <w:marBottom w:val="0"/>
      <w:divBdr>
        <w:top w:val="none" w:sz="0" w:space="0" w:color="auto"/>
        <w:left w:val="none" w:sz="0" w:space="0" w:color="auto"/>
        <w:bottom w:val="none" w:sz="0" w:space="0" w:color="auto"/>
        <w:right w:val="none" w:sz="0" w:space="0" w:color="auto"/>
      </w:divBdr>
      <w:divsChild>
        <w:div w:id="36971525">
          <w:marLeft w:val="0"/>
          <w:marRight w:val="0"/>
          <w:marTop w:val="0"/>
          <w:marBottom w:val="0"/>
          <w:divBdr>
            <w:top w:val="none" w:sz="0" w:space="0" w:color="auto"/>
            <w:left w:val="none" w:sz="0" w:space="0" w:color="auto"/>
            <w:bottom w:val="none" w:sz="0" w:space="0" w:color="auto"/>
            <w:right w:val="none" w:sz="0" w:space="0" w:color="auto"/>
          </w:divBdr>
        </w:div>
        <w:div w:id="1856571453">
          <w:marLeft w:val="0"/>
          <w:marRight w:val="0"/>
          <w:marTop w:val="0"/>
          <w:marBottom w:val="0"/>
          <w:divBdr>
            <w:top w:val="none" w:sz="0" w:space="0" w:color="auto"/>
            <w:left w:val="none" w:sz="0" w:space="0" w:color="auto"/>
            <w:bottom w:val="none" w:sz="0" w:space="0" w:color="auto"/>
            <w:right w:val="none" w:sz="0" w:space="0" w:color="auto"/>
          </w:divBdr>
        </w:div>
        <w:div w:id="300773045">
          <w:marLeft w:val="0"/>
          <w:marRight w:val="0"/>
          <w:marTop w:val="0"/>
          <w:marBottom w:val="0"/>
          <w:divBdr>
            <w:top w:val="none" w:sz="0" w:space="0" w:color="auto"/>
            <w:left w:val="none" w:sz="0" w:space="0" w:color="auto"/>
            <w:bottom w:val="none" w:sz="0" w:space="0" w:color="auto"/>
            <w:right w:val="none" w:sz="0" w:space="0" w:color="auto"/>
          </w:divBdr>
        </w:div>
        <w:div w:id="1144736820">
          <w:marLeft w:val="0"/>
          <w:marRight w:val="0"/>
          <w:marTop w:val="0"/>
          <w:marBottom w:val="0"/>
          <w:divBdr>
            <w:top w:val="none" w:sz="0" w:space="0" w:color="auto"/>
            <w:left w:val="none" w:sz="0" w:space="0" w:color="auto"/>
            <w:bottom w:val="none" w:sz="0" w:space="0" w:color="auto"/>
            <w:right w:val="none" w:sz="0" w:space="0" w:color="auto"/>
          </w:divBdr>
        </w:div>
        <w:div w:id="2045788478">
          <w:marLeft w:val="0"/>
          <w:marRight w:val="0"/>
          <w:marTop w:val="0"/>
          <w:marBottom w:val="0"/>
          <w:divBdr>
            <w:top w:val="none" w:sz="0" w:space="0" w:color="auto"/>
            <w:left w:val="none" w:sz="0" w:space="0" w:color="auto"/>
            <w:bottom w:val="none" w:sz="0" w:space="0" w:color="auto"/>
            <w:right w:val="none" w:sz="0" w:space="0" w:color="auto"/>
          </w:divBdr>
        </w:div>
        <w:div w:id="6257250">
          <w:marLeft w:val="0"/>
          <w:marRight w:val="0"/>
          <w:marTop w:val="0"/>
          <w:marBottom w:val="0"/>
          <w:divBdr>
            <w:top w:val="none" w:sz="0" w:space="0" w:color="auto"/>
            <w:left w:val="none" w:sz="0" w:space="0" w:color="auto"/>
            <w:bottom w:val="none" w:sz="0" w:space="0" w:color="auto"/>
            <w:right w:val="none" w:sz="0" w:space="0" w:color="auto"/>
          </w:divBdr>
        </w:div>
        <w:div w:id="807358597">
          <w:marLeft w:val="0"/>
          <w:marRight w:val="0"/>
          <w:marTop w:val="0"/>
          <w:marBottom w:val="0"/>
          <w:divBdr>
            <w:top w:val="none" w:sz="0" w:space="0" w:color="auto"/>
            <w:left w:val="none" w:sz="0" w:space="0" w:color="auto"/>
            <w:bottom w:val="none" w:sz="0" w:space="0" w:color="auto"/>
            <w:right w:val="none" w:sz="0" w:space="0" w:color="auto"/>
          </w:divBdr>
        </w:div>
        <w:div w:id="817919583">
          <w:marLeft w:val="0"/>
          <w:marRight w:val="0"/>
          <w:marTop w:val="0"/>
          <w:marBottom w:val="0"/>
          <w:divBdr>
            <w:top w:val="none" w:sz="0" w:space="0" w:color="auto"/>
            <w:left w:val="none" w:sz="0" w:space="0" w:color="auto"/>
            <w:bottom w:val="none" w:sz="0" w:space="0" w:color="auto"/>
            <w:right w:val="none" w:sz="0" w:space="0" w:color="auto"/>
          </w:divBdr>
        </w:div>
        <w:div w:id="891889564">
          <w:marLeft w:val="0"/>
          <w:marRight w:val="0"/>
          <w:marTop w:val="0"/>
          <w:marBottom w:val="0"/>
          <w:divBdr>
            <w:top w:val="none" w:sz="0" w:space="0" w:color="auto"/>
            <w:left w:val="none" w:sz="0" w:space="0" w:color="auto"/>
            <w:bottom w:val="none" w:sz="0" w:space="0" w:color="auto"/>
            <w:right w:val="none" w:sz="0" w:space="0" w:color="auto"/>
          </w:divBdr>
        </w:div>
        <w:div w:id="827552862">
          <w:marLeft w:val="0"/>
          <w:marRight w:val="0"/>
          <w:marTop w:val="0"/>
          <w:marBottom w:val="0"/>
          <w:divBdr>
            <w:top w:val="none" w:sz="0" w:space="0" w:color="auto"/>
            <w:left w:val="none" w:sz="0" w:space="0" w:color="auto"/>
            <w:bottom w:val="none" w:sz="0" w:space="0" w:color="auto"/>
            <w:right w:val="none" w:sz="0" w:space="0" w:color="auto"/>
          </w:divBdr>
        </w:div>
        <w:div w:id="1506242956">
          <w:marLeft w:val="0"/>
          <w:marRight w:val="0"/>
          <w:marTop w:val="0"/>
          <w:marBottom w:val="0"/>
          <w:divBdr>
            <w:top w:val="none" w:sz="0" w:space="0" w:color="auto"/>
            <w:left w:val="none" w:sz="0" w:space="0" w:color="auto"/>
            <w:bottom w:val="none" w:sz="0" w:space="0" w:color="auto"/>
            <w:right w:val="none" w:sz="0" w:space="0" w:color="auto"/>
          </w:divBdr>
        </w:div>
        <w:div w:id="905917031">
          <w:marLeft w:val="0"/>
          <w:marRight w:val="0"/>
          <w:marTop w:val="0"/>
          <w:marBottom w:val="0"/>
          <w:divBdr>
            <w:top w:val="none" w:sz="0" w:space="0" w:color="auto"/>
            <w:left w:val="none" w:sz="0" w:space="0" w:color="auto"/>
            <w:bottom w:val="none" w:sz="0" w:space="0" w:color="auto"/>
            <w:right w:val="none" w:sz="0" w:space="0" w:color="auto"/>
          </w:divBdr>
        </w:div>
        <w:div w:id="621881724">
          <w:marLeft w:val="0"/>
          <w:marRight w:val="0"/>
          <w:marTop w:val="0"/>
          <w:marBottom w:val="0"/>
          <w:divBdr>
            <w:top w:val="none" w:sz="0" w:space="0" w:color="auto"/>
            <w:left w:val="none" w:sz="0" w:space="0" w:color="auto"/>
            <w:bottom w:val="none" w:sz="0" w:space="0" w:color="auto"/>
            <w:right w:val="none" w:sz="0" w:space="0" w:color="auto"/>
          </w:divBdr>
        </w:div>
        <w:div w:id="71465388">
          <w:marLeft w:val="0"/>
          <w:marRight w:val="0"/>
          <w:marTop w:val="0"/>
          <w:marBottom w:val="0"/>
          <w:divBdr>
            <w:top w:val="none" w:sz="0" w:space="0" w:color="auto"/>
            <w:left w:val="none" w:sz="0" w:space="0" w:color="auto"/>
            <w:bottom w:val="none" w:sz="0" w:space="0" w:color="auto"/>
            <w:right w:val="none" w:sz="0" w:space="0" w:color="auto"/>
          </w:divBdr>
        </w:div>
        <w:div w:id="1422675664">
          <w:marLeft w:val="0"/>
          <w:marRight w:val="0"/>
          <w:marTop w:val="0"/>
          <w:marBottom w:val="0"/>
          <w:divBdr>
            <w:top w:val="none" w:sz="0" w:space="0" w:color="auto"/>
            <w:left w:val="none" w:sz="0" w:space="0" w:color="auto"/>
            <w:bottom w:val="none" w:sz="0" w:space="0" w:color="auto"/>
            <w:right w:val="none" w:sz="0" w:space="0" w:color="auto"/>
          </w:divBdr>
        </w:div>
        <w:div w:id="462164037">
          <w:marLeft w:val="0"/>
          <w:marRight w:val="0"/>
          <w:marTop w:val="0"/>
          <w:marBottom w:val="0"/>
          <w:divBdr>
            <w:top w:val="none" w:sz="0" w:space="0" w:color="auto"/>
            <w:left w:val="none" w:sz="0" w:space="0" w:color="auto"/>
            <w:bottom w:val="none" w:sz="0" w:space="0" w:color="auto"/>
            <w:right w:val="none" w:sz="0" w:space="0" w:color="auto"/>
          </w:divBdr>
        </w:div>
        <w:div w:id="1098796374">
          <w:marLeft w:val="0"/>
          <w:marRight w:val="0"/>
          <w:marTop w:val="0"/>
          <w:marBottom w:val="0"/>
          <w:divBdr>
            <w:top w:val="none" w:sz="0" w:space="0" w:color="auto"/>
            <w:left w:val="none" w:sz="0" w:space="0" w:color="auto"/>
            <w:bottom w:val="none" w:sz="0" w:space="0" w:color="auto"/>
            <w:right w:val="none" w:sz="0" w:space="0" w:color="auto"/>
          </w:divBdr>
        </w:div>
        <w:div w:id="65998866">
          <w:marLeft w:val="0"/>
          <w:marRight w:val="0"/>
          <w:marTop w:val="0"/>
          <w:marBottom w:val="0"/>
          <w:divBdr>
            <w:top w:val="none" w:sz="0" w:space="0" w:color="auto"/>
            <w:left w:val="none" w:sz="0" w:space="0" w:color="auto"/>
            <w:bottom w:val="none" w:sz="0" w:space="0" w:color="auto"/>
            <w:right w:val="none" w:sz="0" w:space="0" w:color="auto"/>
          </w:divBdr>
        </w:div>
        <w:div w:id="61023183">
          <w:marLeft w:val="0"/>
          <w:marRight w:val="0"/>
          <w:marTop w:val="0"/>
          <w:marBottom w:val="0"/>
          <w:divBdr>
            <w:top w:val="none" w:sz="0" w:space="0" w:color="auto"/>
            <w:left w:val="none" w:sz="0" w:space="0" w:color="auto"/>
            <w:bottom w:val="none" w:sz="0" w:space="0" w:color="auto"/>
            <w:right w:val="none" w:sz="0" w:space="0" w:color="auto"/>
          </w:divBdr>
        </w:div>
        <w:div w:id="1010987310">
          <w:marLeft w:val="0"/>
          <w:marRight w:val="0"/>
          <w:marTop w:val="0"/>
          <w:marBottom w:val="0"/>
          <w:divBdr>
            <w:top w:val="none" w:sz="0" w:space="0" w:color="auto"/>
            <w:left w:val="none" w:sz="0" w:space="0" w:color="auto"/>
            <w:bottom w:val="none" w:sz="0" w:space="0" w:color="auto"/>
            <w:right w:val="none" w:sz="0" w:space="0" w:color="auto"/>
          </w:divBdr>
        </w:div>
        <w:div w:id="631715593">
          <w:marLeft w:val="0"/>
          <w:marRight w:val="0"/>
          <w:marTop w:val="0"/>
          <w:marBottom w:val="0"/>
          <w:divBdr>
            <w:top w:val="none" w:sz="0" w:space="0" w:color="auto"/>
            <w:left w:val="none" w:sz="0" w:space="0" w:color="auto"/>
            <w:bottom w:val="none" w:sz="0" w:space="0" w:color="auto"/>
            <w:right w:val="none" w:sz="0" w:space="0" w:color="auto"/>
          </w:divBdr>
        </w:div>
        <w:div w:id="1746490950">
          <w:marLeft w:val="0"/>
          <w:marRight w:val="0"/>
          <w:marTop w:val="0"/>
          <w:marBottom w:val="0"/>
          <w:divBdr>
            <w:top w:val="none" w:sz="0" w:space="0" w:color="auto"/>
            <w:left w:val="none" w:sz="0" w:space="0" w:color="auto"/>
            <w:bottom w:val="none" w:sz="0" w:space="0" w:color="auto"/>
            <w:right w:val="none" w:sz="0" w:space="0" w:color="auto"/>
          </w:divBdr>
        </w:div>
        <w:div w:id="1616446600">
          <w:marLeft w:val="0"/>
          <w:marRight w:val="0"/>
          <w:marTop w:val="0"/>
          <w:marBottom w:val="0"/>
          <w:divBdr>
            <w:top w:val="none" w:sz="0" w:space="0" w:color="auto"/>
            <w:left w:val="none" w:sz="0" w:space="0" w:color="auto"/>
            <w:bottom w:val="none" w:sz="0" w:space="0" w:color="auto"/>
            <w:right w:val="none" w:sz="0" w:space="0" w:color="auto"/>
          </w:divBdr>
        </w:div>
        <w:div w:id="1772431726">
          <w:marLeft w:val="0"/>
          <w:marRight w:val="0"/>
          <w:marTop w:val="0"/>
          <w:marBottom w:val="0"/>
          <w:divBdr>
            <w:top w:val="none" w:sz="0" w:space="0" w:color="auto"/>
            <w:left w:val="none" w:sz="0" w:space="0" w:color="auto"/>
            <w:bottom w:val="none" w:sz="0" w:space="0" w:color="auto"/>
            <w:right w:val="none" w:sz="0" w:space="0" w:color="auto"/>
          </w:divBdr>
        </w:div>
        <w:div w:id="1912815147">
          <w:marLeft w:val="0"/>
          <w:marRight w:val="0"/>
          <w:marTop w:val="0"/>
          <w:marBottom w:val="0"/>
          <w:divBdr>
            <w:top w:val="none" w:sz="0" w:space="0" w:color="auto"/>
            <w:left w:val="none" w:sz="0" w:space="0" w:color="auto"/>
            <w:bottom w:val="none" w:sz="0" w:space="0" w:color="auto"/>
            <w:right w:val="none" w:sz="0" w:space="0" w:color="auto"/>
          </w:divBdr>
        </w:div>
        <w:div w:id="239413857">
          <w:marLeft w:val="0"/>
          <w:marRight w:val="0"/>
          <w:marTop w:val="0"/>
          <w:marBottom w:val="0"/>
          <w:divBdr>
            <w:top w:val="none" w:sz="0" w:space="0" w:color="auto"/>
            <w:left w:val="none" w:sz="0" w:space="0" w:color="auto"/>
            <w:bottom w:val="none" w:sz="0" w:space="0" w:color="auto"/>
            <w:right w:val="none" w:sz="0" w:space="0" w:color="auto"/>
          </w:divBdr>
        </w:div>
        <w:div w:id="1566840668">
          <w:marLeft w:val="0"/>
          <w:marRight w:val="0"/>
          <w:marTop w:val="0"/>
          <w:marBottom w:val="0"/>
          <w:divBdr>
            <w:top w:val="none" w:sz="0" w:space="0" w:color="auto"/>
            <w:left w:val="none" w:sz="0" w:space="0" w:color="auto"/>
            <w:bottom w:val="none" w:sz="0" w:space="0" w:color="auto"/>
            <w:right w:val="none" w:sz="0" w:space="0" w:color="auto"/>
          </w:divBdr>
        </w:div>
        <w:div w:id="554314196">
          <w:marLeft w:val="0"/>
          <w:marRight w:val="0"/>
          <w:marTop w:val="0"/>
          <w:marBottom w:val="0"/>
          <w:divBdr>
            <w:top w:val="none" w:sz="0" w:space="0" w:color="auto"/>
            <w:left w:val="none" w:sz="0" w:space="0" w:color="auto"/>
            <w:bottom w:val="none" w:sz="0" w:space="0" w:color="auto"/>
            <w:right w:val="none" w:sz="0" w:space="0" w:color="auto"/>
          </w:divBdr>
        </w:div>
        <w:div w:id="1175458587">
          <w:marLeft w:val="0"/>
          <w:marRight w:val="0"/>
          <w:marTop w:val="0"/>
          <w:marBottom w:val="0"/>
          <w:divBdr>
            <w:top w:val="none" w:sz="0" w:space="0" w:color="auto"/>
            <w:left w:val="none" w:sz="0" w:space="0" w:color="auto"/>
            <w:bottom w:val="none" w:sz="0" w:space="0" w:color="auto"/>
            <w:right w:val="none" w:sz="0" w:space="0" w:color="auto"/>
          </w:divBdr>
        </w:div>
        <w:div w:id="2124768103">
          <w:marLeft w:val="0"/>
          <w:marRight w:val="0"/>
          <w:marTop w:val="0"/>
          <w:marBottom w:val="0"/>
          <w:divBdr>
            <w:top w:val="none" w:sz="0" w:space="0" w:color="auto"/>
            <w:left w:val="none" w:sz="0" w:space="0" w:color="auto"/>
            <w:bottom w:val="none" w:sz="0" w:space="0" w:color="auto"/>
            <w:right w:val="none" w:sz="0" w:space="0" w:color="auto"/>
          </w:divBdr>
        </w:div>
        <w:div w:id="415133495">
          <w:marLeft w:val="0"/>
          <w:marRight w:val="0"/>
          <w:marTop w:val="0"/>
          <w:marBottom w:val="0"/>
          <w:divBdr>
            <w:top w:val="none" w:sz="0" w:space="0" w:color="auto"/>
            <w:left w:val="none" w:sz="0" w:space="0" w:color="auto"/>
            <w:bottom w:val="none" w:sz="0" w:space="0" w:color="auto"/>
            <w:right w:val="none" w:sz="0" w:space="0" w:color="auto"/>
          </w:divBdr>
        </w:div>
        <w:div w:id="1093746460">
          <w:marLeft w:val="0"/>
          <w:marRight w:val="0"/>
          <w:marTop w:val="0"/>
          <w:marBottom w:val="0"/>
          <w:divBdr>
            <w:top w:val="none" w:sz="0" w:space="0" w:color="auto"/>
            <w:left w:val="none" w:sz="0" w:space="0" w:color="auto"/>
            <w:bottom w:val="none" w:sz="0" w:space="0" w:color="auto"/>
            <w:right w:val="none" w:sz="0" w:space="0" w:color="auto"/>
          </w:divBdr>
        </w:div>
        <w:div w:id="500390321">
          <w:marLeft w:val="0"/>
          <w:marRight w:val="0"/>
          <w:marTop w:val="0"/>
          <w:marBottom w:val="0"/>
          <w:divBdr>
            <w:top w:val="none" w:sz="0" w:space="0" w:color="auto"/>
            <w:left w:val="none" w:sz="0" w:space="0" w:color="auto"/>
            <w:bottom w:val="none" w:sz="0" w:space="0" w:color="auto"/>
            <w:right w:val="none" w:sz="0" w:space="0" w:color="auto"/>
          </w:divBdr>
        </w:div>
        <w:div w:id="1915775241">
          <w:marLeft w:val="0"/>
          <w:marRight w:val="0"/>
          <w:marTop w:val="0"/>
          <w:marBottom w:val="0"/>
          <w:divBdr>
            <w:top w:val="none" w:sz="0" w:space="0" w:color="auto"/>
            <w:left w:val="none" w:sz="0" w:space="0" w:color="auto"/>
            <w:bottom w:val="none" w:sz="0" w:space="0" w:color="auto"/>
            <w:right w:val="none" w:sz="0" w:space="0" w:color="auto"/>
          </w:divBdr>
        </w:div>
        <w:div w:id="344207021">
          <w:marLeft w:val="0"/>
          <w:marRight w:val="0"/>
          <w:marTop w:val="0"/>
          <w:marBottom w:val="0"/>
          <w:divBdr>
            <w:top w:val="none" w:sz="0" w:space="0" w:color="auto"/>
            <w:left w:val="none" w:sz="0" w:space="0" w:color="auto"/>
            <w:bottom w:val="none" w:sz="0" w:space="0" w:color="auto"/>
            <w:right w:val="none" w:sz="0" w:space="0" w:color="auto"/>
          </w:divBdr>
        </w:div>
        <w:div w:id="711535809">
          <w:marLeft w:val="0"/>
          <w:marRight w:val="0"/>
          <w:marTop w:val="0"/>
          <w:marBottom w:val="0"/>
          <w:divBdr>
            <w:top w:val="none" w:sz="0" w:space="0" w:color="auto"/>
            <w:left w:val="none" w:sz="0" w:space="0" w:color="auto"/>
            <w:bottom w:val="none" w:sz="0" w:space="0" w:color="auto"/>
            <w:right w:val="none" w:sz="0" w:space="0" w:color="auto"/>
          </w:divBdr>
        </w:div>
        <w:div w:id="2022586926">
          <w:marLeft w:val="0"/>
          <w:marRight w:val="0"/>
          <w:marTop w:val="0"/>
          <w:marBottom w:val="0"/>
          <w:divBdr>
            <w:top w:val="none" w:sz="0" w:space="0" w:color="auto"/>
            <w:left w:val="none" w:sz="0" w:space="0" w:color="auto"/>
            <w:bottom w:val="none" w:sz="0" w:space="0" w:color="auto"/>
            <w:right w:val="none" w:sz="0" w:space="0" w:color="auto"/>
          </w:divBdr>
        </w:div>
        <w:div w:id="495729011">
          <w:marLeft w:val="0"/>
          <w:marRight w:val="0"/>
          <w:marTop w:val="0"/>
          <w:marBottom w:val="0"/>
          <w:divBdr>
            <w:top w:val="none" w:sz="0" w:space="0" w:color="auto"/>
            <w:left w:val="none" w:sz="0" w:space="0" w:color="auto"/>
            <w:bottom w:val="none" w:sz="0" w:space="0" w:color="auto"/>
            <w:right w:val="none" w:sz="0" w:space="0" w:color="auto"/>
          </w:divBdr>
        </w:div>
        <w:div w:id="2082671959">
          <w:marLeft w:val="0"/>
          <w:marRight w:val="0"/>
          <w:marTop w:val="0"/>
          <w:marBottom w:val="0"/>
          <w:divBdr>
            <w:top w:val="none" w:sz="0" w:space="0" w:color="auto"/>
            <w:left w:val="none" w:sz="0" w:space="0" w:color="auto"/>
            <w:bottom w:val="none" w:sz="0" w:space="0" w:color="auto"/>
            <w:right w:val="none" w:sz="0" w:space="0" w:color="auto"/>
          </w:divBdr>
        </w:div>
        <w:div w:id="1188719633">
          <w:marLeft w:val="0"/>
          <w:marRight w:val="0"/>
          <w:marTop w:val="0"/>
          <w:marBottom w:val="0"/>
          <w:divBdr>
            <w:top w:val="none" w:sz="0" w:space="0" w:color="auto"/>
            <w:left w:val="none" w:sz="0" w:space="0" w:color="auto"/>
            <w:bottom w:val="none" w:sz="0" w:space="0" w:color="auto"/>
            <w:right w:val="none" w:sz="0" w:space="0" w:color="auto"/>
          </w:divBdr>
        </w:div>
        <w:div w:id="1962102384">
          <w:marLeft w:val="0"/>
          <w:marRight w:val="0"/>
          <w:marTop w:val="0"/>
          <w:marBottom w:val="0"/>
          <w:divBdr>
            <w:top w:val="none" w:sz="0" w:space="0" w:color="auto"/>
            <w:left w:val="none" w:sz="0" w:space="0" w:color="auto"/>
            <w:bottom w:val="none" w:sz="0" w:space="0" w:color="auto"/>
            <w:right w:val="none" w:sz="0" w:space="0" w:color="auto"/>
          </w:divBdr>
        </w:div>
        <w:div w:id="873930232">
          <w:marLeft w:val="0"/>
          <w:marRight w:val="0"/>
          <w:marTop w:val="0"/>
          <w:marBottom w:val="0"/>
          <w:divBdr>
            <w:top w:val="none" w:sz="0" w:space="0" w:color="auto"/>
            <w:left w:val="none" w:sz="0" w:space="0" w:color="auto"/>
            <w:bottom w:val="none" w:sz="0" w:space="0" w:color="auto"/>
            <w:right w:val="none" w:sz="0" w:space="0" w:color="auto"/>
          </w:divBdr>
        </w:div>
        <w:div w:id="1405689256">
          <w:marLeft w:val="0"/>
          <w:marRight w:val="0"/>
          <w:marTop w:val="0"/>
          <w:marBottom w:val="0"/>
          <w:divBdr>
            <w:top w:val="none" w:sz="0" w:space="0" w:color="auto"/>
            <w:left w:val="none" w:sz="0" w:space="0" w:color="auto"/>
            <w:bottom w:val="none" w:sz="0" w:space="0" w:color="auto"/>
            <w:right w:val="none" w:sz="0" w:space="0" w:color="auto"/>
          </w:divBdr>
        </w:div>
        <w:div w:id="1392314149">
          <w:marLeft w:val="0"/>
          <w:marRight w:val="0"/>
          <w:marTop w:val="0"/>
          <w:marBottom w:val="0"/>
          <w:divBdr>
            <w:top w:val="none" w:sz="0" w:space="0" w:color="auto"/>
            <w:left w:val="none" w:sz="0" w:space="0" w:color="auto"/>
            <w:bottom w:val="none" w:sz="0" w:space="0" w:color="auto"/>
            <w:right w:val="none" w:sz="0" w:space="0" w:color="auto"/>
          </w:divBdr>
        </w:div>
        <w:div w:id="862128082">
          <w:marLeft w:val="0"/>
          <w:marRight w:val="0"/>
          <w:marTop w:val="0"/>
          <w:marBottom w:val="0"/>
          <w:divBdr>
            <w:top w:val="none" w:sz="0" w:space="0" w:color="auto"/>
            <w:left w:val="none" w:sz="0" w:space="0" w:color="auto"/>
            <w:bottom w:val="none" w:sz="0" w:space="0" w:color="auto"/>
            <w:right w:val="none" w:sz="0" w:space="0" w:color="auto"/>
          </w:divBdr>
        </w:div>
        <w:div w:id="376508517">
          <w:marLeft w:val="0"/>
          <w:marRight w:val="0"/>
          <w:marTop w:val="0"/>
          <w:marBottom w:val="0"/>
          <w:divBdr>
            <w:top w:val="none" w:sz="0" w:space="0" w:color="auto"/>
            <w:left w:val="none" w:sz="0" w:space="0" w:color="auto"/>
            <w:bottom w:val="none" w:sz="0" w:space="0" w:color="auto"/>
            <w:right w:val="none" w:sz="0" w:space="0" w:color="auto"/>
          </w:divBdr>
        </w:div>
        <w:div w:id="199828147">
          <w:marLeft w:val="0"/>
          <w:marRight w:val="0"/>
          <w:marTop w:val="0"/>
          <w:marBottom w:val="0"/>
          <w:divBdr>
            <w:top w:val="none" w:sz="0" w:space="0" w:color="auto"/>
            <w:left w:val="none" w:sz="0" w:space="0" w:color="auto"/>
            <w:bottom w:val="none" w:sz="0" w:space="0" w:color="auto"/>
            <w:right w:val="none" w:sz="0" w:space="0" w:color="auto"/>
          </w:divBdr>
        </w:div>
        <w:div w:id="1373188222">
          <w:marLeft w:val="0"/>
          <w:marRight w:val="0"/>
          <w:marTop w:val="0"/>
          <w:marBottom w:val="0"/>
          <w:divBdr>
            <w:top w:val="none" w:sz="0" w:space="0" w:color="auto"/>
            <w:left w:val="none" w:sz="0" w:space="0" w:color="auto"/>
            <w:bottom w:val="none" w:sz="0" w:space="0" w:color="auto"/>
            <w:right w:val="none" w:sz="0" w:space="0" w:color="auto"/>
          </w:divBdr>
        </w:div>
        <w:div w:id="1533880765">
          <w:marLeft w:val="0"/>
          <w:marRight w:val="0"/>
          <w:marTop w:val="0"/>
          <w:marBottom w:val="0"/>
          <w:divBdr>
            <w:top w:val="none" w:sz="0" w:space="0" w:color="auto"/>
            <w:left w:val="none" w:sz="0" w:space="0" w:color="auto"/>
            <w:bottom w:val="none" w:sz="0" w:space="0" w:color="auto"/>
            <w:right w:val="none" w:sz="0" w:space="0" w:color="auto"/>
          </w:divBdr>
        </w:div>
        <w:div w:id="1582177337">
          <w:marLeft w:val="0"/>
          <w:marRight w:val="0"/>
          <w:marTop w:val="0"/>
          <w:marBottom w:val="0"/>
          <w:divBdr>
            <w:top w:val="none" w:sz="0" w:space="0" w:color="auto"/>
            <w:left w:val="none" w:sz="0" w:space="0" w:color="auto"/>
            <w:bottom w:val="none" w:sz="0" w:space="0" w:color="auto"/>
            <w:right w:val="none" w:sz="0" w:space="0" w:color="auto"/>
          </w:divBdr>
        </w:div>
        <w:div w:id="1166674691">
          <w:marLeft w:val="0"/>
          <w:marRight w:val="0"/>
          <w:marTop w:val="0"/>
          <w:marBottom w:val="0"/>
          <w:divBdr>
            <w:top w:val="none" w:sz="0" w:space="0" w:color="auto"/>
            <w:left w:val="none" w:sz="0" w:space="0" w:color="auto"/>
            <w:bottom w:val="none" w:sz="0" w:space="0" w:color="auto"/>
            <w:right w:val="none" w:sz="0" w:space="0" w:color="auto"/>
          </w:divBdr>
        </w:div>
        <w:div w:id="110705182">
          <w:marLeft w:val="0"/>
          <w:marRight w:val="0"/>
          <w:marTop w:val="0"/>
          <w:marBottom w:val="0"/>
          <w:divBdr>
            <w:top w:val="none" w:sz="0" w:space="0" w:color="auto"/>
            <w:left w:val="none" w:sz="0" w:space="0" w:color="auto"/>
            <w:bottom w:val="none" w:sz="0" w:space="0" w:color="auto"/>
            <w:right w:val="none" w:sz="0" w:space="0" w:color="auto"/>
          </w:divBdr>
        </w:div>
        <w:div w:id="575356705">
          <w:marLeft w:val="0"/>
          <w:marRight w:val="0"/>
          <w:marTop w:val="0"/>
          <w:marBottom w:val="0"/>
          <w:divBdr>
            <w:top w:val="none" w:sz="0" w:space="0" w:color="auto"/>
            <w:left w:val="none" w:sz="0" w:space="0" w:color="auto"/>
            <w:bottom w:val="none" w:sz="0" w:space="0" w:color="auto"/>
            <w:right w:val="none" w:sz="0" w:space="0" w:color="auto"/>
          </w:divBdr>
        </w:div>
        <w:div w:id="1684042552">
          <w:marLeft w:val="0"/>
          <w:marRight w:val="0"/>
          <w:marTop w:val="0"/>
          <w:marBottom w:val="0"/>
          <w:divBdr>
            <w:top w:val="none" w:sz="0" w:space="0" w:color="auto"/>
            <w:left w:val="none" w:sz="0" w:space="0" w:color="auto"/>
            <w:bottom w:val="none" w:sz="0" w:space="0" w:color="auto"/>
            <w:right w:val="none" w:sz="0" w:space="0" w:color="auto"/>
          </w:divBdr>
        </w:div>
        <w:div w:id="1623072761">
          <w:marLeft w:val="0"/>
          <w:marRight w:val="0"/>
          <w:marTop w:val="0"/>
          <w:marBottom w:val="0"/>
          <w:divBdr>
            <w:top w:val="none" w:sz="0" w:space="0" w:color="auto"/>
            <w:left w:val="none" w:sz="0" w:space="0" w:color="auto"/>
            <w:bottom w:val="none" w:sz="0" w:space="0" w:color="auto"/>
            <w:right w:val="none" w:sz="0" w:space="0" w:color="auto"/>
          </w:divBdr>
        </w:div>
        <w:div w:id="329606567">
          <w:marLeft w:val="0"/>
          <w:marRight w:val="0"/>
          <w:marTop w:val="0"/>
          <w:marBottom w:val="0"/>
          <w:divBdr>
            <w:top w:val="none" w:sz="0" w:space="0" w:color="auto"/>
            <w:left w:val="none" w:sz="0" w:space="0" w:color="auto"/>
            <w:bottom w:val="none" w:sz="0" w:space="0" w:color="auto"/>
            <w:right w:val="none" w:sz="0" w:space="0" w:color="auto"/>
          </w:divBdr>
        </w:div>
        <w:div w:id="1409158752">
          <w:marLeft w:val="0"/>
          <w:marRight w:val="0"/>
          <w:marTop w:val="0"/>
          <w:marBottom w:val="0"/>
          <w:divBdr>
            <w:top w:val="none" w:sz="0" w:space="0" w:color="auto"/>
            <w:left w:val="none" w:sz="0" w:space="0" w:color="auto"/>
            <w:bottom w:val="none" w:sz="0" w:space="0" w:color="auto"/>
            <w:right w:val="none" w:sz="0" w:space="0" w:color="auto"/>
          </w:divBdr>
        </w:div>
        <w:div w:id="84418853">
          <w:marLeft w:val="0"/>
          <w:marRight w:val="0"/>
          <w:marTop w:val="0"/>
          <w:marBottom w:val="0"/>
          <w:divBdr>
            <w:top w:val="none" w:sz="0" w:space="0" w:color="auto"/>
            <w:left w:val="none" w:sz="0" w:space="0" w:color="auto"/>
            <w:bottom w:val="none" w:sz="0" w:space="0" w:color="auto"/>
            <w:right w:val="none" w:sz="0" w:space="0" w:color="auto"/>
          </w:divBdr>
        </w:div>
        <w:div w:id="505094624">
          <w:marLeft w:val="0"/>
          <w:marRight w:val="0"/>
          <w:marTop w:val="0"/>
          <w:marBottom w:val="0"/>
          <w:divBdr>
            <w:top w:val="none" w:sz="0" w:space="0" w:color="auto"/>
            <w:left w:val="none" w:sz="0" w:space="0" w:color="auto"/>
            <w:bottom w:val="none" w:sz="0" w:space="0" w:color="auto"/>
            <w:right w:val="none" w:sz="0" w:space="0" w:color="auto"/>
          </w:divBdr>
        </w:div>
        <w:div w:id="495456437">
          <w:marLeft w:val="0"/>
          <w:marRight w:val="0"/>
          <w:marTop w:val="0"/>
          <w:marBottom w:val="0"/>
          <w:divBdr>
            <w:top w:val="none" w:sz="0" w:space="0" w:color="auto"/>
            <w:left w:val="none" w:sz="0" w:space="0" w:color="auto"/>
            <w:bottom w:val="none" w:sz="0" w:space="0" w:color="auto"/>
            <w:right w:val="none" w:sz="0" w:space="0" w:color="auto"/>
          </w:divBdr>
        </w:div>
        <w:div w:id="1934511611">
          <w:marLeft w:val="0"/>
          <w:marRight w:val="0"/>
          <w:marTop w:val="0"/>
          <w:marBottom w:val="0"/>
          <w:divBdr>
            <w:top w:val="none" w:sz="0" w:space="0" w:color="auto"/>
            <w:left w:val="none" w:sz="0" w:space="0" w:color="auto"/>
            <w:bottom w:val="none" w:sz="0" w:space="0" w:color="auto"/>
            <w:right w:val="none" w:sz="0" w:space="0" w:color="auto"/>
          </w:divBdr>
        </w:div>
        <w:div w:id="758135060">
          <w:marLeft w:val="0"/>
          <w:marRight w:val="0"/>
          <w:marTop w:val="0"/>
          <w:marBottom w:val="0"/>
          <w:divBdr>
            <w:top w:val="none" w:sz="0" w:space="0" w:color="auto"/>
            <w:left w:val="none" w:sz="0" w:space="0" w:color="auto"/>
            <w:bottom w:val="none" w:sz="0" w:space="0" w:color="auto"/>
            <w:right w:val="none" w:sz="0" w:space="0" w:color="auto"/>
          </w:divBdr>
        </w:div>
        <w:div w:id="1242325183">
          <w:marLeft w:val="0"/>
          <w:marRight w:val="0"/>
          <w:marTop w:val="0"/>
          <w:marBottom w:val="0"/>
          <w:divBdr>
            <w:top w:val="none" w:sz="0" w:space="0" w:color="auto"/>
            <w:left w:val="none" w:sz="0" w:space="0" w:color="auto"/>
            <w:bottom w:val="none" w:sz="0" w:space="0" w:color="auto"/>
            <w:right w:val="none" w:sz="0" w:space="0" w:color="auto"/>
          </w:divBdr>
        </w:div>
        <w:div w:id="881553168">
          <w:marLeft w:val="0"/>
          <w:marRight w:val="0"/>
          <w:marTop w:val="0"/>
          <w:marBottom w:val="0"/>
          <w:divBdr>
            <w:top w:val="none" w:sz="0" w:space="0" w:color="auto"/>
            <w:left w:val="none" w:sz="0" w:space="0" w:color="auto"/>
            <w:bottom w:val="none" w:sz="0" w:space="0" w:color="auto"/>
            <w:right w:val="none" w:sz="0" w:space="0" w:color="auto"/>
          </w:divBdr>
        </w:div>
        <w:div w:id="1438015154">
          <w:marLeft w:val="0"/>
          <w:marRight w:val="0"/>
          <w:marTop w:val="0"/>
          <w:marBottom w:val="0"/>
          <w:divBdr>
            <w:top w:val="none" w:sz="0" w:space="0" w:color="auto"/>
            <w:left w:val="none" w:sz="0" w:space="0" w:color="auto"/>
            <w:bottom w:val="none" w:sz="0" w:space="0" w:color="auto"/>
            <w:right w:val="none" w:sz="0" w:space="0" w:color="auto"/>
          </w:divBdr>
        </w:div>
        <w:div w:id="1959020677">
          <w:marLeft w:val="0"/>
          <w:marRight w:val="0"/>
          <w:marTop w:val="0"/>
          <w:marBottom w:val="0"/>
          <w:divBdr>
            <w:top w:val="none" w:sz="0" w:space="0" w:color="auto"/>
            <w:left w:val="none" w:sz="0" w:space="0" w:color="auto"/>
            <w:bottom w:val="none" w:sz="0" w:space="0" w:color="auto"/>
            <w:right w:val="none" w:sz="0" w:space="0" w:color="auto"/>
          </w:divBdr>
        </w:div>
        <w:div w:id="612514427">
          <w:marLeft w:val="0"/>
          <w:marRight w:val="0"/>
          <w:marTop w:val="0"/>
          <w:marBottom w:val="0"/>
          <w:divBdr>
            <w:top w:val="none" w:sz="0" w:space="0" w:color="auto"/>
            <w:left w:val="none" w:sz="0" w:space="0" w:color="auto"/>
            <w:bottom w:val="none" w:sz="0" w:space="0" w:color="auto"/>
            <w:right w:val="none" w:sz="0" w:space="0" w:color="auto"/>
          </w:divBdr>
        </w:div>
        <w:div w:id="375474835">
          <w:marLeft w:val="0"/>
          <w:marRight w:val="0"/>
          <w:marTop w:val="0"/>
          <w:marBottom w:val="0"/>
          <w:divBdr>
            <w:top w:val="none" w:sz="0" w:space="0" w:color="auto"/>
            <w:left w:val="none" w:sz="0" w:space="0" w:color="auto"/>
            <w:bottom w:val="none" w:sz="0" w:space="0" w:color="auto"/>
            <w:right w:val="none" w:sz="0" w:space="0" w:color="auto"/>
          </w:divBdr>
        </w:div>
        <w:div w:id="3872868">
          <w:marLeft w:val="0"/>
          <w:marRight w:val="0"/>
          <w:marTop w:val="0"/>
          <w:marBottom w:val="0"/>
          <w:divBdr>
            <w:top w:val="none" w:sz="0" w:space="0" w:color="auto"/>
            <w:left w:val="none" w:sz="0" w:space="0" w:color="auto"/>
            <w:bottom w:val="none" w:sz="0" w:space="0" w:color="auto"/>
            <w:right w:val="none" w:sz="0" w:space="0" w:color="auto"/>
          </w:divBdr>
        </w:div>
        <w:div w:id="822281023">
          <w:marLeft w:val="0"/>
          <w:marRight w:val="0"/>
          <w:marTop w:val="0"/>
          <w:marBottom w:val="0"/>
          <w:divBdr>
            <w:top w:val="none" w:sz="0" w:space="0" w:color="auto"/>
            <w:left w:val="none" w:sz="0" w:space="0" w:color="auto"/>
            <w:bottom w:val="none" w:sz="0" w:space="0" w:color="auto"/>
            <w:right w:val="none" w:sz="0" w:space="0" w:color="auto"/>
          </w:divBdr>
        </w:div>
        <w:div w:id="587544355">
          <w:marLeft w:val="0"/>
          <w:marRight w:val="0"/>
          <w:marTop w:val="0"/>
          <w:marBottom w:val="0"/>
          <w:divBdr>
            <w:top w:val="none" w:sz="0" w:space="0" w:color="auto"/>
            <w:left w:val="none" w:sz="0" w:space="0" w:color="auto"/>
            <w:bottom w:val="none" w:sz="0" w:space="0" w:color="auto"/>
            <w:right w:val="none" w:sz="0" w:space="0" w:color="auto"/>
          </w:divBdr>
        </w:div>
        <w:div w:id="1142306590">
          <w:marLeft w:val="0"/>
          <w:marRight w:val="0"/>
          <w:marTop w:val="0"/>
          <w:marBottom w:val="0"/>
          <w:divBdr>
            <w:top w:val="none" w:sz="0" w:space="0" w:color="auto"/>
            <w:left w:val="none" w:sz="0" w:space="0" w:color="auto"/>
            <w:bottom w:val="none" w:sz="0" w:space="0" w:color="auto"/>
            <w:right w:val="none" w:sz="0" w:space="0" w:color="auto"/>
          </w:divBdr>
        </w:div>
        <w:div w:id="93940455">
          <w:marLeft w:val="0"/>
          <w:marRight w:val="0"/>
          <w:marTop w:val="0"/>
          <w:marBottom w:val="0"/>
          <w:divBdr>
            <w:top w:val="none" w:sz="0" w:space="0" w:color="auto"/>
            <w:left w:val="none" w:sz="0" w:space="0" w:color="auto"/>
            <w:bottom w:val="none" w:sz="0" w:space="0" w:color="auto"/>
            <w:right w:val="none" w:sz="0" w:space="0" w:color="auto"/>
          </w:divBdr>
        </w:div>
        <w:div w:id="987705275">
          <w:marLeft w:val="0"/>
          <w:marRight w:val="0"/>
          <w:marTop w:val="0"/>
          <w:marBottom w:val="0"/>
          <w:divBdr>
            <w:top w:val="none" w:sz="0" w:space="0" w:color="auto"/>
            <w:left w:val="none" w:sz="0" w:space="0" w:color="auto"/>
            <w:bottom w:val="none" w:sz="0" w:space="0" w:color="auto"/>
            <w:right w:val="none" w:sz="0" w:space="0" w:color="auto"/>
          </w:divBdr>
        </w:div>
        <w:div w:id="517044659">
          <w:marLeft w:val="0"/>
          <w:marRight w:val="0"/>
          <w:marTop w:val="0"/>
          <w:marBottom w:val="0"/>
          <w:divBdr>
            <w:top w:val="none" w:sz="0" w:space="0" w:color="auto"/>
            <w:left w:val="none" w:sz="0" w:space="0" w:color="auto"/>
            <w:bottom w:val="none" w:sz="0" w:space="0" w:color="auto"/>
            <w:right w:val="none" w:sz="0" w:space="0" w:color="auto"/>
          </w:divBdr>
        </w:div>
        <w:div w:id="103154738">
          <w:marLeft w:val="0"/>
          <w:marRight w:val="0"/>
          <w:marTop w:val="0"/>
          <w:marBottom w:val="0"/>
          <w:divBdr>
            <w:top w:val="none" w:sz="0" w:space="0" w:color="auto"/>
            <w:left w:val="none" w:sz="0" w:space="0" w:color="auto"/>
            <w:bottom w:val="none" w:sz="0" w:space="0" w:color="auto"/>
            <w:right w:val="none" w:sz="0" w:space="0" w:color="auto"/>
          </w:divBdr>
        </w:div>
        <w:div w:id="113792693">
          <w:marLeft w:val="0"/>
          <w:marRight w:val="0"/>
          <w:marTop w:val="0"/>
          <w:marBottom w:val="0"/>
          <w:divBdr>
            <w:top w:val="none" w:sz="0" w:space="0" w:color="auto"/>
            <w:left w:val="none" w:sz="0" w:space="0" w:color="auto"/>
            <w:bottom w:val="none" w:sz="0" w:space="0" w:color="auto"/>
            <w:right w:val="none" w:sz="0" w:space="0" w:color="auto"/>
          </w:divBdr>
        </w:div>
        <w:div w:id="2057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0C339F"/>
    <w:rsid w:val="00121B31"/>
    <w:rsid w:val="005D514D"/>
    <w:rsid w:val="00857C44"/>
    <w:rsid w:val="00B35285"/>
    <w:rsid w:val="00B60BC3"/>
    <w:rsid w:val="00E4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6</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Bradford Stricklin</cp:lastModifiedBy>
  <cp:revision>3</cp:revision>
  <dcterms:created xsi:type="dcterms:W3CDTF">2015-10-18T22:03:00Z</dcterms:created>
  <dcterms:modified xsi:type="dcterms:W3CDTF">2015-10-18T22:09:00Z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