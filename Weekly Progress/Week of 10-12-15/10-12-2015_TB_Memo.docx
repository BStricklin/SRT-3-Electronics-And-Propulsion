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627B0" w14:textId="77777777" w:rsidR="00F37651" w:rsidRPr="000B4B74" w:rsidRDefault="00F3417D" w:rsidP="005673B8">
      <w:pPr>
        <w:pStyle w:val="Title"/>
        <w:rPr>
          <w:rFonts w:ascii="Arial" w:hAnsi="Arial" w:cs="Arial"/>
        </w:rPr>
      </w:pPr>
      <w:r>
        <w:rPr>
          <w:rFonts w:ascii="Arial" w:hAnsi="Arial" w:cs="Arial"/>
        </w:rPr>
        <w:t xml:space="preserve">weekly </w:t>
      </w:r>
      <w:r w:rsidR="000D4049" w:rsidRPr="000B4B74">
        <w:rPr>
          <w:rFonts w:ascii="Arial" w:hAnsi="Arial" w:cs="Arial"/>
        </w:rPr>
        <w:t>memorandum</w:t>
      </w:r>
    </w:p>
    <w:tbl>
      <w:tblPr>
        <w:tblW w:w="5000" w:type="pct"/>
        <w:tblCellMar>
          <w:left w:w="0" w:type="dxa"/>
          <w:right w:w="0" w:type="dxa"/>
        </w:tblCellMar>
        <w:tblLook w:val="04A0" w:firstRow="1" w:lastRow="0" w:firstColumn="1" w:lastColumn="0" w:noHBand="0" w:noVBand="1"/>
      </w:tblPr>
      <w:tblGrid>
        <w:gridCol w:w="1352"/>
        <w:gridCol w:w="7288"/>
      </w:tblGrid>
      <w:tr w:rsidR="005673B8" w:rsidRPr="000B4B74" w14:paraId="283DD837" w14:textId="77777777" w:rsidTr="000B4B74">
        <w:trPr>
          <w:cantSplit/>
          <w:trHeight w:val="288"/>
        </w:trPr>
        <w:tc>
          <w:tcPr>
            <w:tcW w:w="1352" w:type="dxa"/>
          </w:tcPr>
          <w:p w14:paraId="790F005B" w14:textId="77777777" w:rsidR="005673B8" w:rsidRPr="000B4B74" w:rsidRDefault="005673B8" w:rsidP="005673B8">
            <w:pPr>
              <w:pStyle w:val="Heading1"/>
              <w:rPr>
                <w:rFonts w:ascii="Arial" w:hAnsi="Arial" w:cs="Arial"/>
              </w:rPr>
            </w:pPr>
            <w:r w:rsidRPr="000B4B74">
              <w:rPr>
                <w:rFonts w:ascii="Arial" w:hAnsi="Arial" w:cs="Arial"/>
              </w:rPr>
              <w:t>to:</w:t>
            </w:r>
          </w:p>
        </w:tc>
        <w:tc>
          <w:tcPr>
            <w:tcW w:w="7288" w:type="dxa"/>
          </w:tcPr>
          <w:p w14:paraId="2547B2D8" w14:textId="77777777" w:rsidR="005673B8" w:rsidRPr="000B4B74" w:rsidRDefault="000B4B74" w:rsidP="000B4B74">
            <w:pPr>
              <w:pStyle w:val="Heading2"/>
              <w:rPr>
                <w:rFonts w:ascii="Arial" w:hAnsi="Arial" w:cs="Arial"/>
              </w:rPr>
            </w:pPr>
            <w:r w:rsidRPr="000B4B74">
              <w:rPr>
                <w:rFonts w:ascii="Arial" w:hAnsi="Arial" w:cs="Arial"/>
              </w:rPr>
              <w:t>James Pettit</w:t>
            </w:r>
          </w:p>
        </w:tc>
      </w:tr>
      <w:tr w:rsidR="005673B8" w:rsidRPr="000B4B74" w14:paraId="69337638" w14:textId="77777777" w:rsidTr="000B4B74">
        <w:trPr>
          <w:cantSplit/>
          <w:trHeight w:val="288"/>
        </w:trPr>
        <w:tc>
          <w:tcPr>
            <w:tcW w:w="1352" w:type="dxa"/>
          </w:tcPr>
          <w:p w14:paraId="11C11094" w14:textId="77777777" w:rsidR="005673B8" w:rsidRPr="000B4B74" w:rsidRDefault="005673B8" w:rsidP="005673B8">
            <w:pPr>
              <w:pStyle w:val="Heading1"/>
              <w:rPr>
                <w:rFonts w:ascii="Arial" w:hAnsi="Arial" w:cs="Arial"/>
              </w:rPr>
            </w:pPr>
            <w:r w:rsidRPr="000B4B74">
              <w:rPr>
                <w:rFonts w:ascii="Arial" w:hAnsi="Arial" w:cs="Arial"/>
              </w:rPr>
              <w:t>from:</w:t>
            </w:r>
          </w:p>
        </w:tc>
        <w:tc>
          <w:tcPr>
            <w:tcW w:w="7288" w:type="dxa"/>
          </w:tcPr>
          <w:p w14:paraId="7CB33F8F" w14:textId="5AE1FB7F" w:rsidR="005673B8" w:rsidRPr="000B4B74" w:rsidRDefault="00D06B43" w:rsidP="00D06B43">
            <w:pPr>
              <w:pStyle w:val="Heading2"/>
              <w:rPr>
                <w:rFonts w:ascii="Arial" w:hAnsi="Arial" w:cs="Arial"/>
              </w:rPr>
            </w:pPr>
            <w:r>
              <w:rPr>
                <w:rFonts w:ascii="Arial" w:hAnsi="Arial" w:cs="Arial"/>
              </w:rPr>
              <w:t>Travis bates</w:t>
            </w:r>
          </w:p>
        </w:tc>
      </w:tr>
      <w:tr w:rsidR="005673B8" w:rsidRPr="000B4B74" w14:paraId="6CD658AE" w14:textId="77777777" w:rsidTr="000B4B74">
        <w:trPr>
          <w:cantSplit/>
          <w:trHeight w:val="288"/>
        </w:trPr>
        <w:tc>
          <w:tcPr>
            <w:tcW w:w="1352" w:type="dxa"/>
          </w:tcPr>
          <w:p w14:paraId="2282443B" w14:textId="77777777" w:rsidR="005673B8" w:rsidRPr="000B4B74" w:rsidRDefault="005673B8" w:rsidP="005673B8">
            <w:pPr>
              <w:pStyle w:val="Heading1"/>
              <w:rPr>
                <w:rFonts w:ascii="Arial" w:hAnsi="Arial" w:cs="Arial"/>
              </w:rPr>
            </w:pPr>
            <w:r w:rsidRPr="000B4B74">
              <w:rPr>
                <w:rFonts w:ascii="Arial" w:hAnsi="Arial" w:cs="Arial"/>
              </w:rPr>
              <w:t>subject:</w:t>
            </w:r>
          </w:p>
        </w:tc>
        <w:tc>
          <w:tcPr>
            <w:tcW w:w="7288" w:type="dxa"/>
          </w:tcPr>
          <w:p w14:paraId="4D6634DE" w14:textId="239F98B7" w:rsidR="005673B8" w:rsidRPr="000B4B74" w:rsidRDefault="008356BE" w:rsidP="00D06B43">
            <w:pPr>
              <w:pStyle w:val="Heading2"/>
              <w:rPr>
                <w:rFonts w:ascii="Arial" w:hAnsi="Arial" w:cs="Arial"/>
              </w:rPr>
            </w:pPr>
            <w:r>
              <w:rPr>
                <w:rFonts w:ascii="Arial" w:hAnsi="Arial" w:cs="Arial"/>
              </w:rPr>
              <w:t>srt week 4</w:t>
            </w:r>
          </w:p>
        </w:tc>
      </w:tr>
      <w:tr w:rsidR="005673B8" w:rsidRPr="000B4B74" w14:paraId="49A5E6D6" w14:textId="77777777" w:rsidTr="000B4B74">
        <w:trPr>
          <w:cantSplit/>
          <w:trHeight w:val="288"/>
        </w:trPr>
        <w:tc>
          <w:tcPr>
            <w:tcW w:w="1352" w:type="dxa"/>
          </w:tcPr>
          <w:p w14:paraId="0ECD0DBE" w14:textId="77777777" w:rsidR="005673B8" w:rsidRPr="000B4B74" w:rsidRDefault="005673B8" w:rsidP="005673B8">
            <w:pPr>
              <w:pStyle w:val="Heading1"/>
              <w:rPr>
                <w:rFonts w:ascii="Arial" w:hAnsi="Arial" w:cs="Arial"/>
              </w:rPr>
            </w:pPr>
            <w:r w:rsidRPr="000B4B74">
              <w:rPr>
                <w:rFonts w:ascii="Arial" w:hAnsi="Arial" w:cs="Arial"/>
              </w:rPr>
              <w:t>date:</w:t>
            </w:r>
          </w:p>
        </w:tc>
        <w:sdt>
          <w:sdtPr>
            <w:rPr>
              <w:rFonts w:ascii="Arial" w:hAnsi="Arial" w:cs="Arial"/>
            </w:rPr>
            <w:alias w:val="Date"/>
            <w:tag w:val="Date"/>
            <w:id w:val="85081685"/>
            <w:placeholder>
              <w:docPart w:val="D9C5047102944BE381576DEBB7798055"/>
            </w:placeholder>
            <w:date w:fullDate="2015-10-04T00:00:00Z">
              <w:dateFormat w:val="MMMM d, yyyy"/>
              <w:lid w:val="en-US"/>
              <w:storeMappedDataAs w:val="dateTime"/>
              <w:calendar w:val="gregorian"/>
            </w:date>
          </w:sdtPr>
          <w:sdtEndPr/>
          <w:sdtContent>
            <w:tc>
              <w:tcPr>
                <w:tcW w:w="7288" w:type="dxa"/>
              </w:tcPr>
              <w:p w14:paraId="3ACC0F11" w14:textId="3107E928" w:rsidR="005673B8" w:rsidRPr="000B4B74" w:rsidRDefault="008356BE" w:rsidP="00F358EA">
                <w:pPr>
                  <w:pStyle w:val="Heading2"/>
                  <w:rPr>
                    <w:rFonts w:ascii="Arial" w:hAnsi="Arial" w:cs="Arial"/>
                  </w:rPr>
                </w:pPr>
                <w:r>
                  <w:rPr>
                    <w:rFonts w:ascii="Arial" w:hAnsi="Arial" w:cs="Arial"/>
                  </w:rPr>
                  <w:t>October 4, 2015</w:t>
                </w:r>
              </w:p>
            </w:tc>
          </w:sdtContent>
        </w:sdt>
      </w:tr>
      <w:tr w:rsidR="005673B8" w14:paraId="42FC1D9C" w14:textId="77777777" w:rsidTr="000B4B74">
        <w:trPr>
          <w:cantSplit/>
          <w:trHeight w:val="288"/>
        </w:trPr>
        <w:tc>
          <w:tcPr>
            <w:tcW w:w="1352" w:type="dxa"/>
            <w:tcBorders>
              <w:bottom w:val="single" w:sz="4" w:space="0" w:color="404040" w:themeColor="text1" w:themeTint="BF"/>
            </w:tcBorders>
          </w:tcPr>
          <w:p w14:paraId="445EB5C8" w14:textId="77777777" w:rsidR="005673B8" w:rsidRPr="005673B8" w:rsidRDefault="005673B8" w:rsidP="005673B8">
            <w:pPr>
              <w:pStyle w:val="Heading1"/>
              <w:rPr>
                <w:b w:val="0"/>
              </w:rPr>
            </w:pPr>
          </w:p>
        </w:tc>
        <w:tc>
          <w:tcPr>
            <w:tcW w:w="7288" w:type="dxa"/>
            <w:tcBorders>
              <w:bottom w:val="single" w:sz="4" w:space="0" w:color="404040" w:themeColor="text1" w:themeTint="BF"/>
            </w:tcBorders>
          </w:tcPr>
          <w:p w14:paraId="2BA6ACC4" w14:textId="77777777" w:rsidR="005673B8" w:rsidRDefault="005673B8" w:rsidP="005673B8">
            <w:pPr>
              <w:pStyle w:val="Heading1"/>
            </w:pPr>
          </w:p>
        </w:tc>
      </w:tr>
    </w:tbl>
    <w:p w14:paraId="659EEDF3" w14:textId="77777777" w:rsidR="00F37651" w:rsidRDefault="001D7A40" w:rsidP="000B4B74">
      <w:pPr>
        <w:pStyle w:val="BodyText"/>
        <w:ind w:firstLine="0"/>
        <w:rPr>
          <w:rFonts w:ascii="Arial" w:hAnsi="Arial" w:cs="Arial"/>
          <w:b/>
        </w:rPr>
      </w:pPr>
      <w:r>
        <w:rPr>
          <w:rFonts w:ascii="Arial" w:hAnsi="Arial" w:cs="Arial"/>
          <w:b/>
        </w:rPr>
        <w:t>LAST</w:t>
      </w:r>
      <w:r w:rsidR="000B4B74" w:rsidRPr="000B4B74">
        <w:rPr>
          <w:rFonts w:ascii="Arial" w:hAnsi="Arial" w:cs="Arial"/>
          <w:b/>
        </w:rPr>
        <w:t xml:space="preserve"> WEEK</w:t>
      </w:r>
    </w:p>
    <w:p w14:paraId="19477C46" w14:textId="7F785748" w:rsidR="00533BC4" w:rsidRPr="00533BC4" w:rsidRDefault="00533BC4" w:rsidP="000B4B74">
      <w:pPr>
        <w:pStyle w:val="BodyText"/>
        <w:ind w:firstLine="0"/>
        <w:rPr>
          <w:rFonts w:ascii="Arial" w:hAnsi="Arial" w:cs="Arial"/>
        </w:rPr>
      </w:pPr>
      <w:r>
        <w:rPr>
          <w:rFonts w:ascii="Arial" w:hAnsi="Arial" w:cs="Arial"/>
        </w:rPr>
        <w:t>I created the basic working model for the electronic bay tower in solid works during the week, which will be very similar to last year’s design, but updated for the increase in diameter. It will include one major vertical board which most of the electronics will be mounted on, between two boards which will attach to the bulkheads, and may provide room for the batteries. Due to the increase of size I will include two additional boards in the bottom compartment. The model in its current state should be enough for the PDR.</w:t>
      </w:r>
    </w:p>
    <w:p w14:paraId="6A8DFC17" w14:textId="77777777" w:rsidR="008D1151" w:rsidRDefault="001D7A40" w:rsidP="000B4B74">
      <w:pPr>
        <w:pStyle w:val="BodyText"/>
        <w:ind w:firstLine="0"/>
        <w:rPr>
          <w:rFonts w:ascii="Arial" w:hAnsi="Arial" w:cs="Arial"/>
        </w:rPr>
      </w:pPr>
      <w:r>
        <w:rPr>
          <w:rFonts w:ascii="Arial" w:hAnsi="Arial" w:cs="Arial"/>
          <w:b/>
        </w:rPr>
        <w:t>THIS</w:t>
      </w:r>
      <w:r w:rsidR="006D15C8">
        <w:rPr>
          <w:rFonts w:ascii="Arial" w:hAnsi="Arial" w:cs="Arial"/>
          <w:b/>
        </w:rPr>
        <w:t xml:space="preserve"> WEEK</w:t>
      </w:r>
    </w:p>
    <w:p w14:paraId="4ED3B8FB" w14:textId="77777777" w:rsidR="00AD083E" w:rsidRPr="00AD083E" w:rsidRDefault="00AD083E" w:rsidP="00AD083E"/>
    <w:p w14:paraId="76D2CB62" w14:textId="7C18897F" w:rsidR="00AD083E" w:rsidRPr="00AD083E" w:rsidRDefault="00533BC4" w:rsidP="00AD083E">
      <w:r>
        <w:rPr>
          <w:sz w:val="24"/>
          <w:szCs w:val="24"/>
        </w:rPr>
        <w:t xml:space="preserve">I will update the sketch to include the additional two bards, as well as hopefully begin rigors research on the material of the tower, which currently still stands on wood, but seems like could be innovated upon. </w:t>
      </w:r>
      <w:bookmarkStart w:id="0" w:name="_GoBack"/>
      <w:bookmarkEnd w:id="0"/>
    </w:p>
    <w:p w14:paraId="0BD1E176" w14:textId="77777777" w:rsidR="00AD083E" w:rsidRPr="00AD083E" w:rsidRDefault="00AD083E" w:rsidP="00AD083E"/>
    <w:p w14:paraId="11E9C349" w14:textId="77777777" w:rsidR="00AD083E" w:rsidRPr="00AD083E" w:rsidRDefault="00AD083E" w:rsidP="00AD083E"/>
    <w:p w14:paraId="294EC35E" w14:textId="77777777" w:rsidR="00AD083E" w:rsidRDefault="00AD083E" w:rsidP="00AD083E"/>
    <w:p w14:paraId="7D7A2278" w14:textId="77777777" w:rsidR="00AD083E" w:rsidRDefault="00AD083E" w:rsidP="00AD083E"/>
    <w:p w14:paraId="3EBE0537" w14:textId="77777777" w:rsidR="00AD083E" w:rsidRPr="00AD083E" w:rsidRDefault="00AD083E" w:rsidP="00AD083E">
      <w:pPr>
        <w:rPr>
          <w:sz w:val="24"/>
        </w:rPr>
      </w:pPr>
    </w:p>
    <w:sectPr w:rsidR="00AD083E" w:rsidRPr="00AD083E" w:rsidSect="00F37651">
      <w:footerReference w:type="even" r:id="rId7"/>
      <w:footerReference w:type="default" r:id="rId8"/>
      <w:footerReference w:type="first" r:id="rId9"/>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1068C" w14:textId="77777777" w:rsidR="000B4B74" w:rsidRDefault="000B4B74">
      <w:r>
        <w:separator/>
      </w:r>
    </w:p>
    <w:p w14:paraId="73FAFE83" w14:textId="77777777" w:rsidR="000B4B74" w:rsidRDefault="000B4B74"/>
  </w:endnote>
  <w:endnote w:type="continuationSeparator" w:id="0">
    <w:p w14:paraId="47900FD3" w14:textId="77777777" w:rsidR="000B4B74" w:rsidRDefault="000B4B74">
      <w:r>
        <w:continuationSeparator/>
      </w:r>
    </w:p>
    <w:p w14:paraId="50F32951" w14:textId="77777777" w:rsidR="000B4B74" w:rsidRDefault="000B4B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8962"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CE38F2A" w14:textId="77777777" w:rsidR="005673B8" w:rsidRDefault="005673B8">
    <w:pPr>
      <w:pStyle w:val="Footer"/>
    </w:pPr>
  </w:p>
  <w:p w14:paraId="07CD9171" w14:textId="77777777"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E964" w14:textId="77777777"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D06B43">
      <w:rPr>
        <w:rStyle w:val="PageNumber"/>
        <w:noProof/>
      </w:rPr>
      <w:t>2</w:t>
    </w:r>
    <w:r>
      <w:rPr>
        <w:rStyle w:val="PageNumber"/>
      </w:rPr>
      <w:fldChar w:fldCharType="end"/>
    </w:r>
  </w:p>
  <w:p w14:paraId="023C34F9" w14:textId="77777777"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27555" w14:textId="77777777"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5D162" w14:textId="77777777" w:rsidR="000B4B74" w:rsidRDefault="000B4B74">
      <w:r>
        <w:separator/>
      </w:r>
    </w:p>
    <w:p w14:paraId="5749B2EF" w14:textId="77777777" w:rsidR="000B4B74" w:rsidRDefault="000B4B74"/>
  </w:footnote>
  <w:footnote w:type="continuationSeparator" w:id="0">
    <w:p w14:paraId="68724D35" w14:textId="77777777" w:rsidR="000B4B74" w:rsidRDefault="000B4B74">
      <w:r>
        <w:continuationSeparator/>
      </w:r>
    </w:p>
    <w:p w14:paraId="7F391D16" w14:textId="77777777" w:rsidR="000B4B74" w:rsidRDefault="000B4B7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74"/>
    <w:rsid w:val="000B4B74"/>
    <w:rsid w:val="000D4049"/>
    <w:rsid w:val="001D7A40"/>
    <w:rsid w:val="001F1EDD"/>
    <w:rsid w:val="002109E2"/>
    <w:rsid w:val="00292420"/>
    <w:rsid w:val="00533BC4"/>
    <w:rsid w:val="005673B8"/>
    <w:rsid w:val="005D7BC7"/>
    <w:rsid w:val="006D15C8"/>
    <w:rsid w:val="008356BE"/>
    <w:rsid w:val="008D1151"/>
    <w:rsid w:val="008D539D"/>
    <w:rsid w:val="00A633F8"/>
    <w:rsid w:val="00A75BCA"/>
    <w:rsid w:val="00AD083E"/>
    <w:rsid w:val="00D06B43"/>
    <w:rsid w:val="00F3417D"/>
    <w:rsid w:val="00F358EA"/>
    <w:rsid w:val="00F37651"/>
    <w:rsid w:val="00FB39B4"/>
    <w:rsid w:val="60BA7918"/>
    <w:rsid w:val="674AE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0CD20"/>
  <w15:docId w15:val="{2050BD4F-0731-41E2-8A3C-99EFE9B2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C5047102944BE381576DEBB7798055"/>
        <w:category>
          <w:name w:val="General"/>
          <w:gallery w:val="placeholder"/>
        </w:category>
        <w:types>
          <w:type w:val="bbPlcHdr"/>
        </w:types>
        <w:behaviors>
          <w:behavior w:val="content"/>
        </w:behaviors>
        <w:guid w:val="{4D592166-CE16-4595-A61E-93AC5EC7BA44}"/>
      </w:docPartPr>
      <w:docPartBody>
        <w:p w:rsidR="00121B31" w:rsidRDefault="00857C44">
          <w:pPr>
            <w:pStyle w:val="D9C5047102944BE381576DEBB7798055"/>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44"/>
    <w:rsid w:val="00121B31"/>
    <w:rsid w:val="0085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(elegant).dotx</Template>
  <TotalTime>1</TotalTime>
  <Pages>1</Pages>
  <Words>150</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Z</dc:creator>
  <cp:lastModifiedBy>Bates, Travis Aaron</cp:lastModifiedBy>
  <cp:revision>2</cp:revision>
  <dcterms:created xsi:type="dcterms:W3CDTF">2015-10-18T19:00:00Z</dcterms:created>
  <dcterms:modified xsi:type="dcterms:W3CDTF">2015-10-18T19:00:00Z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